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Script STATA – Groupe 11</w:t>
      </w:r>
    </w:p>
    <w:p>
      <w:r>
        <w:br/>
        <w:t>*---------------------------------------------*</w:t>
        <w:br/>
        <w:t>* 1. Importer le fichier Excel</w:t>
        <w:br/>
        <w:t>*---------------------------------------------*</w:t>
        <w:br/>
        <w:t>import excel "chemin_du_fichier/hdv2003.xlsx", firstrow clear</w:t>
        <w:br/>
        <w:br/>
        <w:t>*---------------------------------------------*</w:t>
        <w:br/>
        <w:t>* 2. Préparer les données</w:t>
        <w:br/>
        <w:t>*---------------------------------------------*</w:t>
        <w:br/>
        <w:t>gen sexe_num = .</w:t>
        <w:br/>
        <w:t>replace sexe_num = 1 if sexe == "Femme"</w:t>
        <w:br/>
        <w:t>replace sexe_num = 0 if sexe == "Homme"</w:t>
        <w:br/>
        <w:br/>
        <w:t>encode nivetud, gen(nivetud_num)</w:t>
        <w:br/>
        <w:br/>
        <w:t>*---------------------------------------------*</w:t>
        <w:br/>
        <w:t>* 3. Régression linéaire simple : poids ~ age</w:t>
        <w:br/>
        <w:t>*---------------------------------------------*</w:t>
        <w:br/>
        <w:t>regress poids age</w:t>
        <w:br/>
        <w:br/>
        <w:t>* Vérification de la linéarité</w:t>
        <w:br/>
        <w:t>twoway (scatter poids age) (lfit poids age)</w:t>
        <w:br/>
        <w:br/>
        <w:t>* Résidus</w:t>
        <w:br/>
        <w:t>predict resid, resid</w:t>
        <w:br/>
        <w:br/>
        <w:t>* Vérification de la normalité des résidus</w:t>
        <w:br/>
        <w:t>histogram resid, normal</w:t>
        <w:br/>
        <w:t>qnorm resid</w:t>
        <w:br/>
        <w:t>swilk resid   // Test de Shapiro-Wilk</w:t>
        <w:br/>
        <w:br/>
        <w:t>* Vérification de l'homoscédasticité</w:t>
        <w:br/>
        <w:t>rvfplot</w:t>
        <w:br/>
        <w:t>estat hettest</w:t>
        <w:br/>
        <w:br/>
        <w:t>*---------------------------------------------*</w:t>
        <w:br/>
        <w:t>* 4. Régression linéaire multiple : poids ~ age + sexe + nivetud</w:t>
        <w:br/>
        <w:t>*---------------------------------------------*</w:t>
        <w:br/>
        <w:t>regress poids age sexe_num nivetud_num</w:t>
        <w:br/>
        <w:br/>
        <w:t>* Vérification de la colinéarité</w:t>
        <w:br/>
        <w:t>estat vif</w:t>
        <w:br/>
        <w:br/>
        <w:t>* Vérification de la normalité des résidus (encore)</w:t>
        <w:br/>
        <w:t>predict resid_mult, resid</w:t>
        <w:br/>
        <w:t>qnorm resid_mult</w:t>
        <w:br/>
        <w:t>swilk resid_mult</w:t>
        <w:br/>
        <w:br/>
        <w:t>* Vérification de l’homoscédasticité</w:t>
        <w:br/>
        <w:t>rvfplot</w:t>
        <w:br/>
        <w:t>estat hettest</w:t>
        <w:br/>
        <w:br/>
        <w:t>* Vérification de l’indépendance des erreurs</w:t>
        <w:br/>
        <w:t>estat dwatson</w:t>
        <w:br/>
        <w:t>estat bgodfrey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