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19CD" w:rsidRPr="00A733DC" w:rsidRDefault="00EA6767" w:rsidP="00CD6265">
      <w:pPr>
        <w:pStyle w:val="Titre1"/>
        <w:rPr>
          <w:rFonts w:ascii="Times New Roman" w:hAnsi="Times New Roman" w:cs="Times New Roman"/>
        </w:rPr>
      </w:pPr>
      <w:bookmarkStart w:id="0" w:name="_Toc199774247"/>
      <w:r w:rsidRPr="00A733DC">
        <w:rPr>
          <w:rFonts w:ascii="Times New Roman" w:hAnsi="Times New Roman" w:cs="Times New Roman"/>
          <w:noProof/>
          <w:lang w:val="fr-FR" w:eastAsia="fr-FR"/>
        </w:rPr>
        <mc:AlternateContent>
          <mc:Choice Requires="wps">
            <w:drawing>
              <wp:anchor distT="0" distB="0" distL="114300" distR="114300" simplePos="0" relativeHeight="251663360" behindDoc="0" locked="0" layoutInCell="1" allowOverlap="1">
                <wp:simplePos x="0" y="0"/>
                <wp:positionH relativeFrom="column">
                  <wp:posOffset>1080135</wp:posOffset>
                </wp:positionH>
                <wp:positionV relativeFrom="paragraph">
                  <wp:posOffset>-367030</wp:posOffset>
                </wp:positionV>
                <wp:extent cx="3390900" cy="1621155"/>
                <wp:effectExtent l="0" t="0" r="19050" b="17780"/>
                <wp:wrapNone/>
                <wp:docPr id="1151098252" name="Zone de texte 5"/>
                <wp:cNvGraphicFramePr/>
                <a:graphic xmlns:a="http://schemas.openxmlformats.org/drawingml/2006/main">
                  <a:graphicData uri="http://schemas.microsoft.com/office/word/2010/wordprocessingShape">
                    <wps:wsp>
                      <wps:cNvSpPr txBox="1"/>
                      <wps:spPr>
                        <a:xfrm>
                          <a:off x="0" y="0"/>
                          <a:ext cx="3390900" cy="1620981"/>
                        </a:xfrm>
                        <a:prstGeom prst="rect">
                          <a:avLst/>
                        </a:prstGeom>
                        <a:solidFill>
                          <a:schemeClr val="accent3">
                            <a:lumMod val="40000"/>
                            <a:lumOff val="60000"/>
                          </a:schemeClr>
                        </a:solidFill>
                        <a:ln w="6350">
                          <a:solidFill>
                            <a:prstClr val="black"/>
                          </a:solidFill>
                        </a:ln>
                      </wps:spPr>
                      <wps:txbx>
                        <w:txbxContent>
                          <w:p w:rsidR="00EA6767" w:rsidRDefault="00EA6767">
                            <w:pPr>
                              <w:jc w:val="center"/>
                              <w:rPr>
                                <w:sz w:val="32"/>
                                <w:szCs w:val="32"/>
                              </w:rPr>
                            </w:pPr>
                            <w:r>
                              <w:rPr>
                                <w:sz w:val="32"/>
                                <w:szCs w:val="32"/>
                              </w:rPr>
                              <w:t>REPUBLIQUE DU BENIN</w:t>
                            </w:r>
                          </w:p>
                          <w:p w:rsidR="00EA6767" w:rsidRDefault="00EA6767">
                            <w:pPr>
                              <w:jc w:val="center"/>
                              <w:rPr>
                                <w:sz w:val="32"/>
                                <w:szCs w:val="32"/>
                              </w:rPr>
                            </w:pPr>
                            <w:r>
                              <w:rPr>
                                <w:sz w:val="32"/>
                                <w:szCs w:val="32"/>
                              </w:rPr>
                              <w:t>**************</w:t>
                            </w:r>
                          </w:p>
                          <w:p w:rsidR="00EA6767" w:rsidRDefault="00EA6767">
                            <w:pPr>
                              <w:jc w:val="center"/>
                              <w:rPr>
                                <w:sz w:val="32"/>
                                <w:szCs w:val="32"/>
                              </w:rPr>
                            </w:pPr>
                            <w:r>
                              <w:rPr>
                                <w:noProof/>
                                <w:lang w:val="fr-FR" w:eastAsia="fr-FR"/>
                              </w:rPr>
                              <w:drawing>
                                <wp:inline distT="0" distB="0" distL="0" distR="0">
                                  <wp:extent cx="3185795" cy="663575"/>
                                  <wp:effectExtent l="0" t="0" r="0" b="3175"/>
                                  <wp:docPr id="2065462296"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462296" name="Imag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190543" cy="664831"/>
                                          </a:xfrm>
                                          <a:prstGeom prst="rect">
                                            <a:avLst/>
                                          </a:prstGeom>
                                          <a:noFill/>
                                          <a:ln>
                                            <a:noFill/>
                                          </a:ln>
                                        </pic:spPr>
                                      </pic:pic>
                                    </a:graphicData>
                                  </a:graphic>
                                </wp:inline>
                              </w:drawing>
                            </w:r>
                          </w:p>
                          <w:p w:rsidR="00EA6767" w:rsidRDefault="00EA6767"/>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Zone de texte 5" o:spid="_x0000_s1026" type="#_x0000_t202" style="position:absolute;margin-left:85.05pt;margin-top:-28.9pt;width:267pt;height:127.6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" fillcolor="#d6e3bc [1302]" strokeweight=".5pt">
                <v:textbox>
                  <w:txbxContent>
                    <w:p w:rsidR="00EA6767" w:rsidRDefault="00EA6767">
                      <w:pPr>
                        <w:jc w:val="center"/>
                        <w:rPr>
                          <w:sz w:val="32"/>
                          <w:szCs w:val="32"/>
                        </w:rPr>
                      </w:pPr>
                      <w:r>
                        <w:rPr>
                          <w:sz w:val="32"/>
                          <w:szCs w:val="32"/>
                        </w:rPr>
                        <w:t>REPUBLIQUE DU BENIN</w:t>
                      </w:r>
                    </w:p>
                    <w:p w:rsidR="00EA6767" w:rsidRDefault="00EA6767">
                      <w:pPr>
                        <w:jc w:val="center"/>
                        <w:rPr>
                          <w:sz w:val="32"/>
                          <w:szCs w:val="32"/>
                        </w:rPr>
                      </w:pPr>
                      <w:r>
                        <w:rPr>
                          <w:sz w:val="32"/>
                          <w:szCs w:val="32"/>
                        </w:rPr>
                        <w:t>**************</w:t>
                      </w:r>
                    </w:p>
                    <w:p w:rsidR="00EA6767" w:rsidRDefault="00EA6767">
                      <w:pPr>
                        <w:jc w:val="center"/>
                        <w:rPr>
                          <w:sz w:val="32"/>
                          <w:szCs w:val="32"/>
                        </w:rPr>
                      </w:pPr>
                      <w:r>
                        <w:rPr>
                          <w:noProof/>
                          <w:lang w:val="fr-FR" w:eastAsia="fr-FR"/>
                        </w:rPr>
                        <w:drawing>
                          <wp:inline distT="0" distB="0" distL="0" distR="0">
                            <wp:extent cx="3185795" cy="663575"/>
                            <wp:effectExtent l="0" t="0" r="0" b="3175"/>
                            <wp:docPr id="2065462296"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462296" name="Imag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190543" cy="664831"/>
                                    </a:xfrm>
                                    <a:prstGeom prst="rect">
                                      <a:avLst/>
                                    </a:prstGeom>
                                    <a:noFill/>
                                    <a:ln>
                                      <a:noFill/>
                                    </a:ln>
                                  </pic:spPr>
                                </pic:pic>
                              </a:graphicData>
                            </a:graphic>
                          </wp:inline>
                        </w:drawing>
                      </w:r>
                    </w:p>
                    <w:p w:rsidR="00EA6767" w:rsidRDefault="00EA6767"/>
                  </w:txbxContent>
                </v:textbox>
              </v:shape>
            </w:pict>
          </mc:Fallback>
        </mc:AlternateContent>
      </w:r>
      <w:r w:rsidRPr="00A733DC">
        <w:rPr>
          <w:rFonts w:ascii="Times New Roman" w:hAnsi="Times New Roman" w:cs="Times New Roman"/>
          <w:noProof/>
          <w:lang w:val="fr-FR" w:eastAsia="fr-FR"/>
        </w:rPr>
        <mc:AlternateContent>
          <mc:Choice Requires="wps">
            <w:drawing>
              <wp:anchor distT="0" distB="0" distL="114300" distR="114300" simplePos="0" relativeHeight="251659264" behindDoc="0" locked="0" layoutInCell="1" allowOverlap="1">
                <wp:simplePos x="0" y="0"/>
                <wp:positionH relativeFrom="column">
                  <wp:posOffset>-622300</wp:posOffset>
                </wp:positionH>
                <wp:positionV relativeFrom="paragraph">
                  <wp:posOffset>-425450</wp:posOffset>
                </wp:positionV>
                <wp:extent cx="1231900" cy="1111250"/>
                <wp:effectExtent l="0" t="0" r="6350" b="0"/>
                <wp:wrapNone/>
                <wp:docPr id="743081392" name="Zone de texte 1"/>
                <wp:cNvGraphicFramePr/>
                <a:graphic xmlns:a="http://schemas.openxmlformats.org/drawingml/2006/main">
                  <a:graphicData uri="http://schemas.microsoft.com/office/word/2010/wordprocessingShape">
                    <wps:wsp>
                      <wps:cNvSpPr txBox="1"/>
                      <wps:spPr>
                        <a:xfrm>
                          <a:off x="0" y="0"/>
                          <a:ext cx="1231900" cy="1111250"/>
                        </a:xfrm>
                        <a:prstGeom prst="rect">
                          <a:avLst/>
                        </a:prstGeom>
                        <a:solidFill>
                          <a:schemeClr val="lt1"/>
                        </a:solidFill>
                        <a:ln w="6350">
                          <a:noFill/>
                        </a:ln>
                      </wps:spPr>
                      <wps:txbx>
                        <w:txbxContent>
                          <w:p w:rsidR="00EA6767" w:rsidRDefault="00EA6767">
                            <w:r>
                              <w:rPr>
                                <w:noProof/>
                                <w:lang w:val="fr-FR" w:eastAsia="fr-FR"/>
                              </w:rPr>
                              <w:drawing>
                                <wp:inline distT="0" distB="0" distL="0" distR="0">
                                  <wp:extent cx="1017905" cy="1013460"/>
                                  <wp:effectExtent l="0" t="0" r="0" b="0"/>
                                  <wp:docPr id="18720272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02729" name="Image 3"/>
                                          <pic:cNvPicPr>
                                            <a:picLocks noChangeAspect="1"/>
                                          </pic:cNvPicPr>
                                        </pic:nvPicPr>
                                        <pic:blipFill>
                                          <a:blip r:embed="rId10"/>
                                          <a:stretch>
                                            <a:fillRect/>
                                          </a:stretch>
                                        </pic:blipFill>
                                        <pic:spPr>
                                          <a:xfrm>
                                            <a:off x="0" y="0"/>
                                            <a:ext cx="1017905" cy="10134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Zone de texte 1" o:spid="_x0000_s1027" type="#_x0000_t202" style="position:absolute;margin-left:-49pt;margin-top:-33.5pt;width:97pt;height:8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" fillcolor="white [3201]" stroked="f" strokeweight=".5pt">
                <v:textbox>
                  <w:txbxContent>
                    <w:p w:rsidR="00EA6767" w:rsidRDefault="00EA6767">
                      <w:r>
                        <w:rPr>
                          <w:noProof/>
                          <w:lang w:val="fr-FR" w:eastAsia="fr-FR"/>
                        </w:rPr>
                        <w:drawing>
                          <wp:inline distT="0" distB="0" distL="0" distR="0">
                            <wp:extent cx="1017905" cy="1013460"/>
                            <wp:effectExtent l="0" t="0" r="0" b="0"/>
                            <wp:docPr id="18720272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02729" name="Image 3"/>
                                    <pic:cNvPicPr>
                                      <a:picLocks noChangeAspect="1"/>
                                    </pic:cNvPicPr>
                                  </pic:nvPicPr>
                                  <pic:blipFill>
                                    <a:blip r:embed="rId10"/>
                                    <a:stretch>
                                      <a:fillRect/>
                                    </a:stretch>
                                  </pic:blipFill>
                                  <pic:spPr>
                                    <a:xfrm>
                                      <a:off x="0" y="0"/>
                                      <a:ext cx="1017905" cy="1013460"/>
                                    </a:xfrm>
                                    <a:prstGeom prst="rect">
                                      <a:avLst/>
                                    </a:prstGeom>
                                  </pic:spPr>
                                </pic:pic>
                              </a:graphicData>
                            </a:graphic>
                          </wp:inline>
                        </w:drawing>
                      </w:r>
                    </w:p>
                  </w:txbxContent>
                </v:textbox>
              </v:shape>
            </w:pict>
          </mc:Fallback>
        </mc:AlternateContent>
      </w:r>
      <w:r w:rsidRPr="00A733DC">
        <w:rPr>
          <w:rFonts w:ascii="Times New Roman" w:hAnsi="Times New Roman" w:cs="Times New Roman"/>
          <w:noProof/>
          <w:lang w:val="fr-FR" w:eastAsia="fr-FR"/>
        </w:rPr>
        <mc:AlternateContent>
          <mc:Choice Requires="wps">
            <w:drawing>
              <wp:anchor distT="0" distB="0" distL="114300" distR="114300" simplePos="0" relativeHeight="251660288" behindDoc="0" locked="0" layoutInCell="1" allowOverlap="1">
                <wp:simplePos x="0" y="0"/>
                <wp:positionH relativeFrom="column">
                  <wp:posOffset>4851400</wp:posOffset>
                </wp:positionH>
                <wp:positionV relativeFrom="paragraph">
                  <wp:posOffset>-412750</wp:posOffset>
                </wp:positionV>
                <wp:extent cx="1282700" cy="1168400"/>
                <wp:effectExtent l="0" t="0" r="0" b="0"/>
                <wp:wrapNone/>
                <wp:docPr id="270259938" name="Zone de texte 2"/>
                <wp:cNvGraphicFramePr/>
                <a:graphic xmlns:a="http://schemas.openxmlformats.org/drawingml/2006/main">
                  <a:graphicData uri="http://schemas.microsoft.com/office/word/2010/wordprocessingShape">
                    <wps:wsp>
                      <wps:cNvSpPr txBox="1"/>
                      <wps:spPr>
                        <a:xfrm>
                          <a:off x="0" y="0"/>
                          <a:ext cx="1282700" cy="1168400"/>
                        </a:xfrm>
                        <a:prstGeom prst="rect">
                          <a:avLst/>
                        </a:prstGeom>
                        <a:solidFill>
                          <a:schemeClr val="lt1"/>
                        </a:solidFill>
                        <a:ln w="6350">
                          <a:noFill/>
                        </a:ln>
                      </wps:spPr>
                      <wps:txbx>
                        <w:txbxContent>
                          <w:p w:rsidR="00EA6767" w:rsidRDefault="00EA6767">
                            <w:r>
                              <w:rPr>
                                <w:noProof/>
                                <w:lang w:val="fr-FR" w:eastAsia="fr-FR"/>
                              </w:rPr>
                              <w:drawing>
                                <wp:inline distT="0" distB="0" distL="0" distR="0">
                                  <wp:extent cx="1104900" cy="1090930"/>
                                  <wp:effectExtent l="0" t="0" r="0" b="0"/>
                                  <wp:docPr id="36187127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871272" name="Image 4"/>
                                          <pic:cNvPicPr>
                                            <a:picLocks noChangeAspect="1"/>
                                          </pic:cNvPicPr>
                                        </pic:nvPicPr>
                                        <pic:blipFill>
                                          <a:blip r:embed="rId11"/>
                                          <a:stretch>
                                            <a:fillRect/>
                                          </a:stretch>
                                        </pic:blipFill>
                                        <pic:spPr>
                                          <a:xfrm>
                                            <a:off x="0" y="0"/>
                                            <a:ext cx="1105988" cy="109207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Zone de texte 2" o:spid="_x0000_s1028" type="#_x0000_t202" style="position:absolute;margin-left:382pt;margin-top:-32.5pt;width:101pt;height:9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" fillcolor="white [3201]" stroked="f" strokeweight=".5pt">
                <v:textbox>
                  <w:txbxContent>
                    <w:p w:rsidR="00EA6767" w:rsidRDefault="00EA6767">
                      <w:r>
                        <w:rPr>
                          <w:noProof/>
                          <w:lang w:val="fr-FR" w:eastAsia="fr-FR"/>
                        </w:rPr>
                        <w:drawing>
                          <wp:inline distT="0" distB="0" distL="0" distR="0">
                            <wp:extent cx="1104900" cy="1090930"/>
                            <wp:effectExtent l="0" t="0" r="0" b="0"/>
                            <wp:docPr id="36187127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871272" name="Image 4"/>
                                    <pic:cNvPicPr>
                                      <a:picLocks noChangeAspect="1"/>
                                    </pic:cNvPicPr>
                                  </pic:nvPicPr>
                                  <pic:blipFill>
                                    <a:blip r:embed="rId11"/>
                                    <a:stretch>
                                      <a:fillRect/>
                                    </a:stretch>
                                  </pic:blipFill>
                                  <pic:spPr>
                                    <a:xfrm>
                                      <a:off x="0" y="0"/>
                                      <a:ext cx="1105988" cy="1092076"/>
                                    </a:xfrm>
                                    <a:prstGeom prst="rect">
                                      <a:avLst/>
                                    </a:prstGeom>
                                  </pic:spPr>
                                </pic:pic>
                              </a:graphicData>
                            </a:graphic>
                          </wp:inline>
                        </w:drawing>
                      </w:r>
                    </w:p>
                  </w:txbxContent>
                </v:textbox>
              </v:shape>
            </w:pict>
          </mc:Fallback>
        </mc:AlternateContent>
      </w:r>
      <w:bookmarkEnd w:id="0"/>
    </w:p>
    <w:p w:rsidR="009D2659" w:rsidRPr="00A733DC" w:rsidRDefault="00EA6767" w:rsidP="00CD6265">
      <w:pPr>
        <w:rPr>
          <w:rFonts w:ascii="Times New Roman" w:hAnsi="Times New Roman" w:cs="Times New Roman"/>
        </w:rPr>
      </w:pPr>
      <w:r w:rsidRPr="00A733DC">
        <w:rPr>
          <w:rFonts w:ascii="Times New Roman" w:hAnsi="Times New Roman" w:cs="Times New Roman"/>
          <w:noProof/>
          <w:lang w:val="fr-FR" w:eastAsia="fr-FR"/>
        </w:rPr>
        <mc:AlternateContent>
          <mc:Choice Requires="wps">
            <w:drawing>
              <wp:anchor distT="0" distB="0" distL="114300" distR="114300" simplePos="0" relativeHeight="251666432" behindDoc="0" locked="0" layoutInCell="1" allowOverlap="1">
                <wp:simplePos x="0" y="0"/>
                <wp:positionH relativeFrom="column">
                  <wp:posOffset>1427480</wp:posOffset>
                </wp:positionH>
                <wp:positionV relativeFrom="paragraph">
                  <wp:posOffset>7414895</wp:posOffset>
                </wp:positionV>
                <wp:extent cx="2851150" cy="393700"/>
                <wp:effectExtent l="0" t="0" r="25400" b="25400"/>
                <wp:wrapNone/>
                <wp:docPr id="874679763" name="Zone de texte 10"/>
                <wp:cNvGraphicFramePr/>
                <a:graphic xmlns:a="http://schemas.openxmlformats.org/drawingml/2006/main">
                  <a:graphicData uri="http://schemas.microsoft.com/office/word/2010/wordprocessingShape">
                    <wps:wsp>
                      <wps:cNvSpPr txBox="1"/>
                      <wps:spPr>
                        <a:xfrm>
                          <a:off x="0" y="0"/>
                          <a:ext cx="2851150" cy="393700"/>
                        </a:xfrm>
                        <a:prstGeom prst="rect">
                          <a:avLst/>
                        </a:prstGeom>
                        <a:solidFill>
                          <a:schemeClr val="lt1"/>
                        </a:solidFill>
                        <a:ln w="6350">
                          <a:solidFill>
                            <a:prstClr val="black"/>
                          </a:solidFill>
                        </a:ln>
                      </wps:spPr>
                      <wps:txbx>
                        <w:txbxContent>
                          <w:p w:rsidR="00EA6767" w:rsidRDefault="00EA6767">
                            <w:pPr>
                              <w:jc w:val="center"/>
                              <w:rPr>
                                <w:bCs/>
                                <w:color w:val="4F81BD" w:themeColor="accent1"/>
                                <w14:shadow w14:blurRad="38100" w14:dist="25400" w14:dir="5400000" w14:sx="100000" w14:sy="100000" w14:kx="0" w14:ky="0" w14:algn="ctr">
                                  <w14:srgbClr w14:val="6E747A">
                                    <w14:alpha w14:val="57000"/>
                                  </w14:srgbClr>
                                </w14:shadow>
                              </w:rPr>
                            </w:pPr>
                            <w:r>
                              <w:rPr>
                                <w:bCs/>
                                <w:color w:val="4F81BD" w:themeColor="accent1"/>
                                <w14:shadow w14:blurRad="38100" w14:dist="25400" w14:dir="5400000" w14:sx="100000" w14:sy="100000" w14:kx="0" w14:ky="0" w14:algn="ctr">
                                  <w14:srgbClr w14:val="6E747A">
                                    <w14:alpha w14:val="57000"/>
                                  </w14:srgbClr>
                                </w14:shadow>
                              </w:rPr>
                              <w:t>ANNEE ACADEMIQUE: 2024 -2025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Zone de texte 10" o:spid="_x0000_s1029" type="#_x0000_t202" style="position:absolute;margin-left:112.4pt;margin-top:583.85pt;width:224.5pt;height:3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" fillcolor="white [3201]" strokeweight=".5pt">
                <v:textbox>
                  <w:txbxContent>
                    <w:p w:rsidR="00EA6767" w:rsidRDefault="00EA6767">
                      <w:pPr>
                        <w:jc w:val="center"/>
                        <w:rPr>
                          <w:bCs/>
                          <w:color w:val="4F81BD" w:themeColor="accent1"/>
                          <w14:shadow w14:blurRad="38100" w14:dist="25400" w14:dir="5400000" w14:sx="100000" w14:sy="100000" w14:kx="0" w14:ky="0" w14:algn="ctr">
                            <w14:srgbClr w14:val="6E747A">
                              <w14:alpha w14:val="57000"/>
                            </w14:srgbClr>
                          </w14:shadow>
                        </w:rPr>
                      </w:pPr>
                      <w:r>
                        <w:rPr>
                          <w:bCs/>
                          <w:color w:val="4F81BD" w:themeColor="accent1"/>
                          <w14:shadow w14:blurRad="38100" w14:dist="25400" w14:dir="5400000" w14:sx="100000" w14:sy="100000" w14:kx="0" w14:ky="0" w14:algn="ctr">
                            <w14:srgbClr w14:val="6E747A">
                              <w14:alpha w14:val="57000"/>
                            </w14:srgbClr>
                          </w14:shadow>
                        </w:rPr>
                        <w:t>ANNEE ACADEMIQUE: 2024 -2025</w:t>
                      </w:r>
                    </w:p>
                  </w:txbxContent>
                </v:textbox>
              </v:shape>
            </w:pict>
          </mc:Fallback>
        </mc:AlternateContent>
      </w:r>
      <w:r w:rsidRPr="00A733DC">
        <w:rPr>
          <w:rFonts w:ascii="Times New Roman" w:hAnsi="Times New Roman" w:cs="Times New Roman"/>
          <w:noProof/>
          <w:lang w:val="fr-FR" w:eastAsia="fr-FR"/>
        </w:rPr>
        <mc:AlternateContent>
          <mc:Choice Requires="wps">
            <w:drawing>
              <wp:anchor distT="0" distB="0" distL="114300" distR="114300" simplePos="0" relativeHeight="251665408" behindDoc="0" locked="0" layoutInCell="1" allowOverlap="1">
                <wp:simplePos x="0" y="0"/>
                <wp:positionH relativeFrom="column">
                  <wp:posOffset>-68580</wp:posOffset>
                </wp:positionH>
                <wp:positionV relativeFrom="paragraph">
                  <wp:posOffset>5617845</wp:posOffset>
                </wp:positionV>
                <wp:extent cx="5692140" cy="1123950"/>
                <wp:effectExtent l="0" t="0" r="3810" b="0"/>
                <wp:wrapNone/>
                <wp:docPr id="1045432468" name="Zone de texte 9"/>
                <wp:cNvGraphicFramePr/>
                <a:graphic xmlns:a="http://schemas.openxmlformats.org/drawingml/2006/main">
                  <a:graphicData uri="http://schemas.microsoft.com/office/word/2010/wordprocessingShape">
                    <wps:wsp>
                      <wps:cNvSpPr txBox="1"/>
                      <wps:spPr>
                        <a:xfrm>
                          <a:off x="0" y="0"/>
                          <a:ext cx="5692140" cy="1123950"/>
                        </a:xfrm>
                        <a:prstGeom prst="rect">
                          <a:avLst/>
                        </a:prstGeom>
                        <a:solidFill>
                          <a:schemeClr val="bg2"/>
                        </a:solidFill>
                        <a:ln w="6350">
                          <a:noFill/>
                        </a:ln>
                      </wps:spPr>
                      <wps:txbx>
                        <w:txbxContent>
                          <w:p w:rsidR="00EA6767" w:rsidRDefault="00EA6767">
                            <w:pPr>
                              <w:jc w:val="center"/>
                              <w:rPr>
                                <w:b/>
                                <w:bCs/>
                                <w:sz w:val="36"/>
                                <w:szCs w:val="36"/>
                                <w:lang w:val="fr-FR"/>
                              </w:rPr>
                            </w:pPr>
                            <w:r>
                              <w:rPr>
                                <w:b/>
                                <w:bCs/>
                                <w:sz w:val="36"/>
                                <w:szCs w:val="36"/>
                              </w:rPr>
                              <w:t>SUPPERVISEUR:</w:t>
                            </w:r>
                          </w:p>
                          <w:p w:rsidR="00EA6767" w:rsidRDefault="00EA6767">
                            <w:pPr>
                              <w:pStyle w:val="Titre"/>
                              <w:jc w:val="center"/>
                              <w:rPr>
                                <w:lang w:val="fr-FR"/>
                              </w:rPr>
                            </w:pPr>
                            <w:r>
                              <w:rPr>
                                <w:lang w:val="fr-FR"/>
                              </w:rPr>
                              <w:t>Dr : SODJINOU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Zone de texte 9" o:spid="_x0000_s1030" type="#_x0000_t202" style="position:absolute;margin-left:-5.4pt;margin-top:442.35pt;width:448.2pt;height:88.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" fillcolor="#eeece1 [3214]" stroked="f" strokeweight=".5pt">
                <v:textbox>
                  <w:txbxContent>
                    <w:p w:rsidR="00EA6767" w:rsidRDefault="00EA6767">
                      <w:pPr>
                        <w:jc w:val="center"/>
                        <w:rPr>
                          <w:b/>
                          <w:bCs/>
                          <w:sz w:val="36"/>
                          <w:szCs w:val="36"/>
                          <w:lang w:val="fr-FR"/>
                        </w:rPr>
                      </w:pPr>
                      <w:r>
                        <w:rPr>
                          <w:b/>
                          <w:bCs/>
                          <w:sz w:val="36"/>
                          <w:szCs w:val="36"/>
                        </w:rPr>
                        <w:t>SUPPERVISEUR:</w:t>
                      </w:r>
                    </w:p>
                    <w:p w:rsidR="00EA6767" w:rsidRDefault="00EA6767">
                      <w:pPr>
                        <w:pStyle w:val="Titre"/>
                        <w:jc w:val="center"/>
                        <w:rPr>
                          <w:lang w:val="fr-FR"/>
                        </w:rPr>
                      </w:pPr>
                      <w:r>
                        <w:rPr>
                          <w:lang w:val="fr-FR"/>
                        </w:rPr>
                        <w:t>Dr : SODJINOU</w:t>
                      </w:r>
                    </w:p>
                  </w:txbxContent>
                </v:textbox>
              </v:shape>
            </w:pict>
          </mc:Fallback>
        </mc:AlternateContent>
      </w:r>
      <w:r w:rsidRPr="00A733DC">
        <w:rPr>
          <w:rFonts w:ascii="Times New Roman" w:hAnsi="Times New Roman" w:cs="Times New Roman"/>
          <w:noProof/>
          <w:lang w:val="fr-FR" w:eastAsia="fr-FR"/>
        </w:rPr>
        <mc:AlternateContent>
          <mc:Choice Requires="wps">
            <w:drawing>
              <wp:anchor distT="0" distB="0" distL="114300" distR="114300" simplePos="0" relativeHeight="251664384" behindDoc="0" locked="0" layoutInCell="1" allowOverlap="1">
                <wp:simplePos x="0" y="0"/>
                <wp:positionH relativeFrom="column">
                  <wp:posOffset>1303020</wp:posOffset>
                </wp:positionH>
                <wp:positionV relativeFrom="paragraph">
                  <wp:posOffset>3918585</wp:posOffset>
                </wp:positionV>
                <wp:extent cx="2978150" cy="1447800"/>
                <wp:effectExtent l="0" t="0" r="12700" b="19050"/>
                <wp:wrapNone/>
                <wp:docPr id="1370652744" name="Zone de texte 8"/>
                <wp:cNvGraphicFramePr/>
                <a:graphic xmlns:a="http://schemas.openxmlformats.org/drawingml/2006/main">
                  <a:graphicData uri="http://schemas.microsoft.com/office/word/2010/wordprocessingShape">
                    <wps:wsp>
                      <wps:cNvSpPr txBox="1"/>
                      <wps:spPr>
                        <a:xfrm>
                          <a:off x="0" y="0"/>
                          <a:ext cx="2978150" cy="1447800"/>
                        </a:xfrm>
                        <a:prstGeom prst="rect">
                          <a:avLst/>
                        </a:prstGeom>
                        <a:solidFill>
                          <a:schemeClr val="lt1"/>
                        </a:solidFill>
                        <a:ln w="6350">
                          <a:solidFill>
                            <a:prstClr val="black"/>
                          </a:solidFill>
                        </a:ln>
                      </wps:spPr>
                      <wps:txbx>
                        <w:txbxContent>
                          <w:p w:rsidR="00EA6767" w:rsidRDefault="00EA6767">
                            <w:pPr>
                              <w:jc w:val="center"/>
                              <w:rPr>
                                <w:b/>
                                <w:bCs/>
                                <w:sz w:val="36"/>
                                <w:szCs w:val="36"/>
                                <w:lang w:val="fr-FR"/>
                              </w:rPr>
                            </w:pPr>
                            <w:proofErr w:type="spellStart"/>
                            <w:r>
                              <w:rPr>
                                <w:b/>
                                <w:bCs/>
                                <w:sz w:val="36"/>
                                <w:szCs w:val="36"/>
                              </w:rPr>
                              <w:t>Membres</w:t>
                            </w:r>
                            <w:proofErr w:type="spellEnd"/>
                            <w:r>
                              <w:rPr>
                                <w:b/>
                                <w:bCs/>
                                <w:sz w:val="36"/>
                                <w:szCs w:val="36"/>
                              </w:rPr>
                              <w:t xml:space="preserve"> du </w:t>
                            </w:r>
                            <w:proofErr w:type="spellStart"/>
                            <w:r>
                              <w:rPr>
                                <w:b/>
                                <w:bCs/>
                                <w:sz w:val="36"/>
                                <w:szCs w:val="36"/>
                              </w:rPr>
                              <w:t>groupe</w:t>
                            </w:r>
                            <w:proofErr w:type="spellEnd"/>
                            <w:r>
                              <w:rPr>
                                <w:b/>
                                <w:bCs/>
                                <w:sz w:val="36"/>
                                <w:szCs w:val="36"/>
                              </w:rPr>
                              <w:t>:</w:t>
                            </w:r>
                            <w:r>
                              <w:rPr>
                                <w:b/>
                                <w:bCs/>
                                <w:sz w:val="36"/>
                                <w:szCs w:val="36"/>
                                <w:lang w:val="fr-FR"/>
                              </w:rPr>
                              <w:t xml:space="preserve"> 11</w:t>
                            </w:r>
                          </w:p>
                          <w:p w:rsidR="00EA6767" w:rsidRDefault="00EA6767">
                            <w:pPr>
                              <w:pStyle w:val="Paragraphedeliste"/>
                              <w:numPr>
                                <w:ilvl w:val="0"/>
                                <w:numId w:val="7"/>
                              </w:numPr>
                              <w:rPr>
                                <w:b/>
                                <w:bCs/>
                                <w:sz w:val="24"/>
                                <w:szCs w:val="24"/>
                                <w:lang w:val="fr-FR"/>
                              </w:rPr>
                            </w:pPr>
                            <w:r>
                              <w:rPr>
                                <w:b/>
                                <w:bCs/>
                                <w:sz w:val="24"/>
                                <w:szCs w:val="24"/>
                                <w:lang w:val="fr-FR"/>
                              </w:rPr>
                              <w:t>FANOUDH KORNELIA SIMONE AMAL</w:t>
                            </w:r>
                          </w:p>
                          <w:p w:rsidR="00EA6767" w:rsidRDefault="00EA6767">
                            <w:pPr>
                              <w:pStyle w:val="Paragraphedeliste"/>
                              <w:numPr>
                                <w:ilvl w:val="0"/>
                                <w:numId w:val="7"/>
                              </w:numPr>
                              <w:rPr>
                                <w:b/>
                                <w:bCs/>
                                <w:sz w:val="24"/>
                                <w:szCs w:val="24"/>
                                <w:lang w:val="fr-FR"/>
                              </w:rPr>
                            </w:pPr>
                            <w:r>
                              <w:rPr>
                                <w:b/>
                                <w:bCs/>
                                <w:sz w:val="24"/>
                                <w:szCs w:val="24"/>
                                <w:lang w:val="fr-FR"/>
                              </w:rPr>
                              <w:t>ATTIN AYEDJO ANGELO MERESSE</w:t>
                            </w:r>
                          </w:p>
                          <w:p w:rsidR="00EA6767" w:rsidRDefault="00EA6767">
                            <w:pPr>
                              <w:pStyle w:val="Paragraphedeliste"/>
                              <w:numPr>
                                <w:ilvl w:val="0"/>
                                <w:numId w:val="7"/>
                              </w:numPr>
                              <w:rPr>
                                <w:b/>
                                <w:bCs/>
                                <w:sz w:val="24"/>
                                <w:szCs w:val="24"/>
                                <w:lang w:val="fr-FR"/>
                              </w:rPr>
                            </w:pPr>
                            <w:r>
                              <w:rPr>
                                <w:b/>
                                <w:bCs/>
                                <w:sz w:val="24"/>
                                <w:szCs w:val="24"/>
                                <w:lang w:val="fr-FR"/>
                              </w:rPr>
                              <w:t>GAWA MICHEE</w:t>
                            </w:r>
                          </w:p>
                          <w:p w:rsidR="00EA6767" w:rsidRDefault="00EA6767">
                            <w:pPr>
                              <w:pStyle w:val="Paragraphedeliste"/>
                              <w:rPr>
                                <w:b/>
                                <w:bCs/>
                                <w:sz w:val="24"/>
                                <w:szCs w:val="24"/>
                                <w:lang w:val="fr-FR"/>
                              </w:rPr>
                            </w:pPr>
                          </w:p>
                          <w:p w:rsidR="00EA6767" w:rsidRDefault="00EA6767">
                            <w:pPr>
                              <w:pStyle w:val="Paragraphedeliste"/>
                              <w:rPr>
                                <w:b/>
                                <w:bCs/>
                                <w:sz w:val="24"/>
                                <w:szCs w:val="24"/>
                                <w:lang w:val="fr-FR"/>
                              </w:rPr>
                            </w:pPr>
                          </w:p>
                          <w:p w:rsidR="00EA6767" w:rsidRDefault="00EA6767"/>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Zone de texte 8" o:spid="_x0000_s1031" type="#_x0000_t202" style="position:absolute;margin-left:102.6pt;margin-top:308.55pt;width:234.5pt;height:11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" fillcolor="white [3201]" strokeweight=".5pt">
                <v:textbox>
                  <w:txbxContent>
                    <w:p w:rsidR="00EA6767" w:rsidRDefault="00EA6767">
                      <w:pPr>
                        <w:jc w:val="center"/>
                        <w:rPr>
                          <w:b/>
                          <w:bCs/>
                          <w:sz w:val="36"/>
                          <w:szCs w:val="36"/>
                          <w:lang w:val="fr-FR"/>
                        </w:rPr>
                      </w:pPr>
                      <w:proofErr w:type="spellStart"/>
                      <w:r>
                        <w:rPr>
                          <w:b/>
                          <w:bCs/>
                          <w:sz w:val="36"/>
                          <w:szCs w:val="36"/>
                        </w:rPr>
                        <w:t>Membres</w:t>
                      </w:r>
                      <w:proofErr w:type="spellEnd"/>
                      <w:r>
                        <w:rPr>
                          <w:b/>
                          <w:bCs/>
                          <w:sz w:val="36"/>
                          <w:szCs w:val="36"/>
                        </w:rPr>
                        <w:t xml:space="preserve"> du </w:t>
                      </w:r>
                      <w:proofErr w:type="spellStart"/>
                      <w:r>
                        <w:rPr>
                          <w:b/>
                          <w:bCs/>
                          <w:sz w:val="36"/>
                          <w:szCs w:val="36"/>
                        </w:rPr>
                        <w:t>groupe</w:t>
                      </w:r>
                      <w:proofErr w:type="spellEnd"/>
                      <w:r>
                        <w:rPr>
                          <w:b/>
                          <w:bCs/>
                          <w:sz w:val="36"/>
                          <w:szCs w:val="36"/>
                        </w:rPr>
                        <w:t>:</w:t>
                      </w:r>
                      <w:r>
                        <w:rPr>
                          <w:b/>
                          <w:bCs/>
                          <w:sz w:val="36"/>
                          <w:szCs w:val="36"/>
                          <w:lang w:val="fr-FR"/>
                        </w:rPr>
                        <w:t xml:space="preserve"> 11</w:t>
                      </w:r>
                    </w:p>
                    <w:p w:rsidR="00EA6767" w:rsidRDefault="00EA6767">
                      <w:pPr>
                        <w:pStyle w:val="Paragraphedeliste"/>
                        <w:numPr>
                          <w:ilvl w:val="0"/>
                          <w:numId w:val="7"/>
                        </w:numPr>
                        <w:rPr>
                          <w:b/>
                          <w:bCs/>
                          <w:sz w:val="24"/>
                          <w:szCs w:val="24"/>
                          <w:lang w:val="fr-FR"/>
                        </w:rPr>
                      </w:pPr>
                      <w:r>
                        <w:rPr>
                          <w:b/>
                          <w:bCs/>
                          <w:sz w:val="24"/>
                          <w:szCs w:val="24"/>
                          <w:lang w:val="fr-FR"/>
                        </w:rPr>
                        <w:t>FANOUDH KORNELIA SIMONE AMAL</w:t>
                      </w:r>
                    </w:p>
                    <w:p w:rsidR="00EA6767" w:rsidRDefault="00EA6767">
                      <w:pPr>
                        <w:pStyle w:val="Paragraphedeliste"/>
                        <w:numPr>
                          <w:ilvl w:val="0"/>
                          <w:numId w:val="7"/>
                        </w:numPr>
                        <w:rPr>
                          <w:b/>
                          <w:bCs/>
                          <w:sz w:val="24"/>
                          <w:szCs w:val="24"/>
                          <w:lang w:val="fr-FR"/>
                        </w:rPr>
                      </w:pPr>
                      <w:r>
                        <w:rPr>
                          <w:b/>
                          <w:bCs/>
                          <w:sz w:val="24"/>
                          <w:szCs w:val="24"/>
                          <w:lang w:val="fr-FR"/>
                        </w:rPr>
                        <w:t>ATTIN AYEDJO ANGELO MERESSE</w:t>
                      </w:r>
                    </w:p>
                    <w:p w:rsidR="00EA6767" w:rsidRDefault="00EA6767">
                      <w:pPr>
                        <w:pStyle w:val="Paragraphedeliste"/>
                        <w:numPr>
                          <w:ilvl w:val="0"/>
                          <w:numId w:val="7"/>
                        </w:numPr>
                        <w:rPr>
                          <w:b/>
                          <w:bCs/>
                          <w:sz w:val="24"/>
                          <w:szCs w:val="24"/>
                          <w:lang w:val="fr-FR"/>
                        </w:rPr>
                      </w:pPr>
                      <w:r>
                        <w:rPr>
                          <w:b/>
                          <w:bCs/>
                          <w:sz w:val="24"/>
                          <w:szCs w:val="24"/>
                          <w:lang w:val="fr-FR"/>
                        </w:rPr>
                        <w:t>GAWA MICHEE</w:t>
                      </w:r>
                    </w:p>
                    <w:p w:rsidR="00EA6767" w:rsidRDefault="00EA6767">
                      <w:pPr>
                        <w:pStyle w:val="Paragraphedeliste"/>
                        <w:rPr>
                          <w:b/>
                          <w:bCs/>
                          <w:sz w:val="24"/>
                          <w:szCs w:val="24"/>
                          <w:lang w:val="fr-FR"/>
                        </w:rPr>
                      </w:pPr>
                    </w:p>
                    <w:p w:rsidR="00EA6767" w:rsidRDefault="00EA6767">
                      <w:pPr>
                        <w:pStyle w:val="Paragraphedeliste"/>
                        <w:rPr>
                          <w:b/>
                          <w:bCs/>
                          <w:sz w:val="24"/>
                          <w:szCs w:val="24"/>
                          <w:lang w:val="fr-FR"/>
                        </w:rPr>
                      </w:pPr>
                    </w:p>
                    <w:p w:rsidR="00EA6767" w:rsidRDefault="00EA6767"/>
                  </w:txbxContent>
                </v:textbox>
              </v:shape>
            </w:pict>
          </mc:Fallback>
        </mc:AlternateContent>
      </w:r>
      <w:r w:rsidRPr="00A733DC">
        <w:rPr>
          <w:rFonts w:ascii="Times New Roman" w:hAnsi="Times New Roman" w:cs="Times New Roman"/>
          <w:noProof/>
          <w:lang w:val="fr-FR" w:eastAsia="fr-FR"/>
        </w:rPr>
        <mc:AlternateContent>
          <mc:Choice Requires="wps">
            <w:drawing>
              <wp:anchor distT="0" distB="0" distL="114300" distR="114300" simplePos="0" relativeHeight="251662336" behindDoc="0" locked="0" layoutInCell="1" allowOverlap="1">
                <wp:simplePos x="0" y="0"/>
                <wp:positionH relativeFrom="column">
                  <wp:posOffset>528955</wp:posOffset>
                </wp:positionH>
                <wp:positionV relativeFrom="paragraph">
                  <wp:posOffset>1896110</wp:posOffset>
                </wp:positionV>
                <wp:extent cx="4641850" cy="1915160"/>
                <wp:effectExtent l="0" t="0" r="25400" b="28575"/>
                <wp:wrapNone/>
                <wp:docPr id="749413621" name="Zone de texte 7"/>
                <wp:cNvGraphicFramePr/>
                <a:graphic xmlns:a="http://schemas.openxmlformats.org/drawingml/2006/main">
                  <a:graphicData uri="http://schemas.microsoft.com/office/word/2010/wordprocessingShape">
                    <wps:wsp>
                      <wps:cNvSpPr txBox="1"/>
                      <wps:spPr>
                        <a:xfrm>
                          <a:off x="0" y="0"/>
                          <a:ext cx="4641850" cy="1915127"/>
                        </a:xfrm>
                        <a:prstGeom prst="rect">
                          <a:avLst/>
                        </a:prstGeom>
                        <a:solidFill>
                          <a:schemeClr val="accent3">
                            <a:lumMod val="40000"/>
                            <a:lumOff val="60000"/>
                          </a:schemeClr>
                        </a:solidFill>
                        <a:ln w="6350">
                          <a:solidFill>
                            <a:prstClr val="black"/>
                          </a:solidFill>
                        </a:ln>
                      </wps:spPr>
                      <wps:txbx>
                        <w:txbxContent>
                          <w:p w:rsidR="00EA6767" w:rsidRDefault="00EA6767">
                            <w:pPr>
                              <w:jc w:val="center"/>
                              <w:rPr>
                                <w:sz w:val="28"/>
                                <w:szCs w:val="28"/>
                              </w:rPr>
                            </w:pPr>
                            <w:r>
                              <w:rPr>
                                <w:b/>
                                <w:bCs/>
                                <w:sz w:val="28"/>
                                <w:szCs w:val="28"/>
                              </w:rPr>
                              <w:t xml:space="preserve">COURS: </w:t>
                            </w:r>
                            <w:r>
                              <w:rPr>
                                <w:sz w:val="28"/>
                                <w:szCs w:val="28"/>
                              </w:rPr>
                              <w:t xml:space="preserve">introduction aux </w:t>
                            </w:r>
                            <w:proofErr w:type="spellStart"/>
                            <w:r>
                              <w:rPr>
                                <w:sz w:val="28"/>
                                <w:szCs w:val="28"/>
                              </w:rPr>
                              <w:t>logiciels</w:t>
                            </w:r>
                            <w:proofErr w:type="spellEnd"/>
                            <w:r>
                              <w:rPr>
                                <w:sz w:val="28"/>
                                <w:szCs w:val="28"/>
                              </w:rPr>
                              <w:t xml:space="preserve"> </w:t>
                            </w:r>
                            <w:proofErr w:type="spellStart"/>
                            <w:r>
                              <w:rPr>
                                <w:sz w:val="28"/>
                                <w:szCs w:val="28"/>
                              </w:rPr>
                              <w:t>statistiques</w:t>
                            </w:r>
                            <w:proofErr w:type="spellEnd"/>
                          </w:p>
                          <w:p w:rsidR="00EA6767" w:rsidRDefault="00EA6767">
                            <w:pPr>
                              <w:jc w:val="center"/>
                              <w:rPr>
                                <w:b/>
                                <w:bCs/>
                                <w:sz w:val="28"/>
                                <w:szCs w:val="28"/>
                              </w:rPr>
                            </w:pPr>
                            <w:r>
                              <w:rPr>
                                <w:b/>
                                <w:bCs/>
                                <w:sz w:val="28"/>
                                <w:szCs w:val="28"/>
                              </w:rPr>
                              <w:t>MASTER 1</w:t>
                            </w:r>
                          </w:p>
                          <w:p w:rsidR="00EA6767" w:rsidRDefault="00EA6767">
                            <w:pPr>
                              <w:jc w:val="center"/>
                              <w:rPr>
                                <w:b/>
                                <w:bCs/>
                                <w:sz w:val="28"/>
                                <w:szCs w:val="28"/>
                              </w:rPr>
                            </w:pPr>
                            <w:r>
                              <w:rPr>
                                <w:b/>
                                <w:bCs/>
                                <w:sz w:val="28"/>
                                <w:szCs w:val="28"/>
                              </w:rPr>
                              <w:t>***************************</w:t>
                            </w:r>
                          </w:p>
                          <w:p w:rsidR="00EA6767" w:rsidRDefault="00EA6767">
                            <w:pPr>
                              <w:jc w:val="center"/>
                              <w:rPr>
                                <w:b/>
                                <w:bCs/>
                                <w:color w:val="365F91" w:themeColor="accent1" w:themeShade="BF"/>
                                <w:sz w:val="28"/>
                                <w:szCs w:val="28"/>
                              </w:rPr>
                            </w:pPr>
                            <w:r>
                              <w:rPr>
                                <w:b/>
                                <w:bCs/>
                                <w:color w:val="365F91" w:themeColor="accent1" w:themeShade="BF"/>
                                <w:sz w:val="32"/>
                                <w:szCs w:val="32"/>
                                <w:u w:val="single"/>
                              </w:rPr>
                              <w:t>THEME</w:t>
                            </w:r>
                            <w:r>
                              <w:rPr>
                                <w:b/>
                                <w:bCs/>
                                <w:color w:val="365F91" w:themeColor="accent1" w:themeShade="BF"/>
                                <w:sz w:val="36"/>
                                <w:szCs w:val="36"/>
                                <w:u w:val="single"/>
                              </w:rPr>
                              <w:t>:</w:t>
                            </w:r>
                            <w:r>
                              <w:rPr>
                                <w:b/>
                                <w:bCs/>
                                <w:color w:val="365F91" w:themeColor="accent1" w:themeShade="BF"/>
                                <w:sz w:val="28"/>
                                <w:szCs w:val="28"/>
                              </w:rPr>
                              <w:t xml:space="preserve"> REGRESSION LINEAIRE STATA</w:t>
                            </w:r>
                          </w:p>
                          <w:p w:rsidR="00EA6767" w:rsidRDefault="00EA6767">
                            <w:pPr>
                              <w:jc w:val="center"/>
                              <w:rPr>
                                <w:b/>
                                <w:bCs/>
                                <w:sz w:val="28"/>
                                <w:szCs w:val="28"/>
                              </w:rPr>
                            </w:pPr>
                            <w:r>
                              <w:rPr>
                                <w:b/>
                                <w:bCs/>
                                <w:sz w:val="28"/>
                                <w:szCs w:val="28"/>
                              </w:rPr>
                              <w:t>TRAVAUX GROUPE:11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Zone de texte 7" o:spid="_x0000_s1032" type="#_x0000_t202" style="position:absolute;margin-left:41.65pt;margin-top:149.3pt;width:365.5pt;height:150.8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" fillcolor="#d6e3bc [1302]" strokeweight=".5pt">
                <v:textbox>
                  <w:txbxContent>
                    <w:p w:rsidR="00EA6767" w:rsidRDefault="00EA6767">
                      <w:pPr>
                        <w:jc w:val="center"/>
                        <w:rPr>
                          <w:sz w:val="28"/>
                          <w:szCs w:val="28"/>
                        </w:rPr>
                      </w:pPr>
                      <w:r>
                        <w:rPr>
                          <w:b/>
                          <w:bCs/>
                          <w:sz w:val="28"/>
                          <w:szCs w:val="28"/>
                        </w:rPr>
                        <w:t xml:space="preserve">COURS: </w:t>
                      </w:r>
                      <w:r>
                        <w:rPr>
                          <w:sz w:val="28"/>
                          <w:szCs w:val="28"/>
                        </w:rPr>
                        <w:t xml:space="preserve">introduction aux </w:t>
                      </w:r>
                      <w:proofErr w:type="spellStart"/>
                      <w:r>
                        <w:rPr>
                          <w:sz w:val="28"/>
                          <w:szCs w:val="28"/>
                        </w:rPr>
                        <w:t>logiciels</w:t>
                      </w:r>
                      <w:proofErr w:type="spellEnd"/>
                      <w:r>
                        <w:rPr>
                          <w:sz w:val="28"/>
                          <w:szCs w:val="28"/>
                        </w:rPr>
                        <w:t xml:space="preserve"> </w:t>
                      </w:r>
                      <w:proofErr w:type="spellStart"/>
                      <w:r>
                        <w:rPr>
                          <w:sz w:val="28"/>
                          <w:szCs w:val="28"/>
                        </w:rPr>
                        <w:t>statistiques</w:t>
                      </w:r>
                      <w:proofErr w:type="spellEnd"/>
                    </w:p>
                    <w:p w:rsidR="00EA6767" w:rsidRDefault="00EA6767">
                      <w:pPr>
                        <w:jc w:val="center"/>
                        <w:rPr>
                          <w:b/>
                          <w:bCs/>
                          <w:sz w:val="28"/>
                          <w:szCs w:val="28"/>
                        </w:rPr>
                      </w:pPr>
                      <w:r>
                        <w:rPr>
                          <w:b/>
                          <w:bCs/>
                          <w:sz w:val="28"/>
                          <w:szCs w:val="28"/>
                        </w:rPr>
                        <w:t>MASTER 1</w:t>
                      </w:r>
                    </w:p>
                    <w:p w:rsidR="00EA6767" w:rsidRDefault="00EA6767">
                      <w:pPr>
                        <w:jc w:val="center"/>
                        <w:rPr>
                          <w:b/>
                          <w:bCs/>
                          <w:sz w:val="28"/>
                          <w:szCs w:val="28"/>
                        </w:rPr>
                      </w:pPr>
                      <w:r>
                        <w:rPr>
                          <w:b/>
                          <w:bCs/>
                          <w:sz w:val="28"/>
                          <w:szCs w:val="28"/>
                        </w:rPr>
                        <w:t>***************************</w:t>
                      </w:r>
                    </w:p>
                    <w:p w:rsidR="00EA6767" w:rsidRDefault="00EA6767">
                      <w:pPr>
                        <w:jc w:val="center"/>
                        <w:rPr>
                          <w:b/>
                          <w:bCs/>
                          <w:color w:val="365F91" w:themeColor="accent1" w:themeShade="BF"/>
                          <w:sz w:val="28"/>
                          <w:szCs w:val="28"/>
                        </w:rPr>
                      </w:pPr>
                      <w:r>
                        <w:rPr>
                          <w:b/>
                          <w:bCs/>
                          <w:color w:val="365F91" w:themeColor="accent1" w:themeShade="BF"/>
                          <w:sz w:val="32"/>
                          <w:szCs w:val="32"/>
                          <w:u w:val="single"/>
                        </w:rPr>
                        <w:t>THEME</w:t>
                      </w:r>
                      <w:r>
                        <w:rPr>
                          <w:b/>
                          <w:bCs/>
                          <w:color w:val="365F91" w:themeColor="accent1" w:themeShade="BF"/>
                          <w:sz w:val="36"/>
                          <w:szCs w:val="36"/>
                          <w:u w:val="single"/>
                        </w:rPr>
                        <w:t>:</w:t>
                      </w:r>
                      <w:r>
                        <w:rPr>
                          <w:b/>
                          <w:bCs/>
                          <w:color w:val="365F91" w:themeColor="accent1" w:themeShade="BF"/>
                          <w:sz w:val="28"/>
                          <w:szCs w:val="28"/>
                        </w:rPr>
                        <w:t xml:space="preserve"> REGRESSION LINEAIRE STATA</w:t>
                      </w:r>
                    </w:p>
                    <w:p w:rsidR="00EA6767" w:rsidRDefault="00EA6767">
                      <w:pPr>
                        <w:jc w:val="center"/>
                        <w:rPr>
                          <w:b/>
                          <w:bCs/>
                          <w:sz w:val="28"/>
                          <w:szCs w:val="28"/>
                        </w:rPr>
                      </w:pPr>
                      <w:r>
                        <w:rPr>
                          <w:b/>
                          <w:bCs/>
                          <w:sz w:val="28"/>
                          <w:szCs w:val="28"/>
                        </w:rPr>
                        <w:t>TRAVAUX GROUPE:11</w:t>
                      </w:r>
                    </w:p>
                  </w:txbxContent>
                </v:textbox>
              </v:shape>
            </w:pict>
          </mc:Fallback>
        </mc:AlternateContent>
      </w:r>
      <w:r w:rsidRPr="00A733DC">
        <w:rPr>
          <w:rFonts w:ascii="Times New Roman" w:hAnsi="Times New Roman" w:cs="Times New Roman"/>
          <w:noProof/>
          <w:lang w:val="fr-FR" w:eastAsia="fr-FR"/>
        </w:rPr>
        <mc:AlternateContent>
          <mc:Choice Requires="wps">
            <w:drawing>
              <wp:anchor distT="0" distB="0" distL="114300" distR="114300" simplePos="0" relativeHeight="251661312" behindDoc="0" locked="0" layoutInCell="1" allowOverlap="1">
                <wp:simplePos x="0" y="0"/>
                <wp:positionH relativeFrom="column">
                  <wp:posOffset>-71755</wp:posOffset>
                </wp:positionH>
                <wp:positionV relativeFrom="paragraph">
                  <wp:posOffset>1139190</wp:posOffset>
                </wp:positionV>
                <wp:extent cx="5530850" cy="558165"/>
                <wp:effectExtent l="0" t="0" r="0" b="0"/>
                <wp:wrapNone/>
                <wp:docPr id="874824252" name="Zone de texte 6"/>
                <wp:cNvGraphicFramePr/>
                <a:graphic xmlns:a="http://schemas.openxmlformats.org/drawingml/2006/main">
                  <a:graphicData uri="http://schemas.microsoft.com/office/word/2010/wordprocessingShape">
                    <wps:wsp>
                      <wps:cNvSpPr txBox="1"/>
                      <wps:spPr>
                        <a:xfrm>
                          <a:off x="0" y="0"/>
                          <a:ext cx="5530850" cy="558265"/>
                        </a:xfrm>
                        <a:prstGeom prst="rect">
                          <a:avLst/>
                        </a:prstGeom>
                        <a:solidFill>
                          <a:schemeClr val="lt1"/>
                        </a:solidFill>
                        <a:ln w="6350">
                          <a:noFill/>
                        </a:ln>
                      </wps:spPr>
                      <wps:txbx>
                        <w:txbxContent>
                          <w:p w:rsidR="00EA6767" w:rsidRDefault="00EA6767">
                            <w:pPr>
                              <w:jc w:val="center"/>
                              <w:rPr>
                                <w:b/>
                                <w:bCs/>
                                <w:i/>
                                <w:iCs/>
                                <w:sz w:val="28"/>
                                <w:szCs w:val="28"/>
                              </w:rPr>
                            </w:pPr>
                            <w:r>
                              <w:rPr>
                                <w:b/>
                                <w:bCs/>
                                <w:i/>
                                <w:iCs/>
                                <w:sz w:val="28"/>
                                <w:szCs w:val="28"/>
                              </w:rPr>
                              <w:t>ECOLE NATIONAL DE STATISTIQUE DE LA PLANIFIQUATION ET DE LA DEMOGRAPHIQUE (ENSP)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Zone de texte 6" o:spid="_x0000_s1033" type="#_x0000_t202" style="position:absolute;margin-left:-5.65pt;margin-top:89.7pt;width:435.5pt;height:43.9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" fillcolor="white [3201]" stroked="f" strokeweight=".5pt">
                <v:textbox>
                  <w:txbxContent>
                    <w:p w:rsidR="00EA6767" w:rsidRDefault="00EA6767">
                      <w:pPr>
                        <w:jc w:val="center"/>
                        <w:rPr>
                          <w:b/>
                          <w:bCs/>
                          <w:i/>
                          <w:iCs/>
                          <w:sz w:val="28"/>
                          <w:szCs w:val="28"/>
                        </w:rPr>
                      </w:pPr>
                      <w:r>
                        <w:rPr>
                          <w:b/>
                          <w:bCs/>
                          <w:i/>
                          <w:iCs/>
                          <w:sz w:val="28"/>
                          <w:szCs w:val="28"/>
                        </w:rPr>
                        <w:t>ECOLE NATIONAL DE STATISTIQUE DE LA PLANIFIQUATION ET DE LA DEMOGRAPHIQUE (ENSP)</w:t>
                      </w:r>
                    </w:p>
                  </w:txbxContent>
                </v:textbox>
              </v:shape>
            </w:pict>
          </mc:Fallback>
        </mc:AlternateContent>
      </w:r>
      <w:r w:rsidRPr="00A733DC">
        <w:rPr>
          <w:rFonts w:ascii="Times New Roman" w:hAnsi="Times New Roman" w:cs="Times New Roman"/>
        </w:rPr>
        <w:br w:type="page"/>
      </w:r>
    </w:p>
    <w:p w:rsidR="008D5071" w:rsidRPr="00A733DC" w:rsidRDefault="009D2659" w:rsidP="00CD6265">
      <w:pPr>
        <w:rPr>
          <w:rFonts w:ascii="Times New Roman" w:hAnsi="Times New Roman" w:cs="Times New Roman"/>
          <w:b/>
        </w:rPr>
      </w:pPr>
      <w:r w:rsidRPr="00A733DC">
        <w:rPr>
          <w:rFonts w:ascii="Times New Roman" w:hAnsi="Times New Roman" w:cs="Times New Roman"/>
          <w:b/>
        </w:rPr>
        <w:lastRenderedPageBreak/>
        <w:t xml:space="preserve">Table des </w:t>
      </w:r>
      <w:proofErr w:type="spellStart"/>
      <w:r w:rsidRPr="00A733DC">
        <w:rPr>
          <w:rFonts w:ascii="Times New Roman" w:hAnsi="Times New Roman" w:cs="Times New Roman"/>
          <w:b/>
        </w:rPr>
        <w:t>matières</w:t>
      </w:r>
      <w:proofErr w:type="spellEnd"/>
      <w:r w:rsidRPr="00A733DC">
        <w:rPr>
          <w:rFonts w:ascii="Times New Roman" w:hAnsi="Times New Roman" w:cs="Times New Roman"/>
          <w:b/>
        </w:rPr>
        <w:fldChar w:fldCharType="begin"/>
      </w:r>
      <w:r w:rsidRPr="00A733DC">
        <w:rPr>
          <w:rFonts w:ascii="Times New Roman" w:hAnsi="Times New Roman" w:cs="Times New Roman"/>
          <w:b/>
        </w:rPr>
        <w:instrText xml:space="preserve"> TOC \o "1-3" \h \z \u </w:instrText>
      </w:r>
      <w:r w:rsidRPr="00A733DC">
        <w:rPr>
          <w:rFonts w:ascii="Times New Roman" w:hAnsi="Times New Roman" w:cs="Times New Roman"/>
          <w:b/>
        </w:rPr>
        <w:fldChar w:fldCharType="separate"/>
      </w:r>
    </w:p>
    <w:p w:rsidR="008D5071" w:rsidRPr="00A733DC" w:rsidRDefault="008D5071" w:rsidP="00CD6265">
      <w:pPr>
        <w:pStyle w:val="TM1"/>
        <w:tabs>
          <w:tab w:val="right" w:leader="dot" w:pos="8630"/>
        </w:tabs>
        <w:rPr>
          <w:rFonts w:ascii="Times New Roman" w:hAnsi="Times New Roman" w:cs="Times New Roman"/>
          <w:noProof/>
          <w:lang w:val="fr-FR" w:eastAsia="fr-FR"/>
        </w:rPr>
      </w:pPr>
      <w:hyperlink w:anchor="_Toc199774248" w:history="1">
        <w:r w:rsidRPr="00A733DC">
          <w:rPr>
            <w:rStyle w:val="Lienhypertexte"/>
            <w:rFonts w:ascii="Times New Roman" w:hAnsi="Times New Roman" w:cs="Times New Roman"/>
            <w:noProof/>
          </w:rPr>
          <w:t>Introduction</w:t>
        </w:r>
        <w:r w:rsidRPr="00A733DC">
          <w:rPr>
            <w:rFonts w:ascii="Times New Roman" w:hAnsi="Times New Roman" w:cs="Times New Roman"/>
            <w:noProof/>
            <w:webHidden/>
          </w:rPr>
          <w:tab/>
        </w:r>
        <w:r w:rsidRPr="00A733DC">
          <w:rPr>
            <w:rFonts w:ascii="Times New Roman" w:hAnsi="Times New Roman" w:cs="Times New Roman"/>
            <w:noProof/>
            <w:webHidden/>
          </w:rPr>
          <w:fldChar w:fldCharType="begin"/>
        </w:r>
        <w:r w:rsidRPr="00A733DC">
          <w:rPr>
            <w:rFonts w:ascii="Times New Roman" w:hAnsi="Times New Roman" w:cs="Times New Roman"/>
            <w:noProof/>
            <w:webHidden/>
          </w:rPr>
          <w:instrText xml:space="preserve"> PAGEREF _Toc199774248 \h </w:instrText>
        </w:r>
        <w:r w:rsidRPr="00A733DC">
          <w:rPr>
            <w:rFonts w:ascii="Times New Roman" w:hAnsi="Times New Roman" w:cs="Times New Roman"/>
            <w:noProof/>
            <w:webHidden/>
          </w:rPr>
        </w:r>
        <w:r w:rsidRPr="00A733DC">
          <w:rPr>
            <w:rFonts w:ascii="Times New Roman" w:hAnsi="Times New Roman" w:cs="Times New Roman"/>
            <w:noProof/>
            <w:webHidden/>
          </w:rPr>
          <w:fldChar w:fldCharType="separate"/>
        </w:r>
        <w:r w:rsidRPr="00A733DC">
          <w:rPr>
            <w:rFonts w:ascii="Times New Roman" w:hAnsi="Times New Roman" w:cs="Times New Roman"/>
            <w:noProof/>
            <w:webHidden/>
          </w:rPr>
          <w:t>2</w:t>
        </w:r>
        <w:r w:rsidRPr="00A733DC">
          <w:rPr>
            <w:rFonts w:ascii="Times New Roman" w:hAnsi="Times New Roman" w:cs="Times New Roman"/>
            <w:noProof/>
            <w:webHidden/>
          </w:rPr>
          <w:fldChar w:fldCharType="end"/>
        </w:r>
      </w:hyperlink>
    </w:p>
    <w:p w:rsidR="008D5071" w:rsidRPr="00A733DC" w:rsidRDefault="008D5071" w:rsidP="00CD6265">
      <w:pPr>
        <w:pStyle w:val="TM1"/>
        <w:tabs>
          <w:tab w:val="right" w:leader="dot" w:pos="8630"/>
        </w:tabs>
        <w:rPr>
          <w:rFonts w:ascii="Times New Roman" w:hAnsi="Times New Roman" w:cs="Times New Roman"/>
          <w:noProof/>
          <w:lang w:val="fr-FR" w:eastAsia="fr-FR"/>
        </w:rPr>
      </w:pPr>
      <w:hyperlink w:anchor="_Toc199774249" w:history="1">
        <w:r w:rsidRPr="00A733DC">
          <w:rPr>
            <w:rStyle w:val="Lienhypertexte"/>
            <w:rFonts w:ascii="Times New Roman" w:hAnsi="Times New Roman" w:cs="Times New Roman"/>
            <w:noProof/>
          </w:rPr>
          <w:t>1. Fondements théoriques de la régression linéaire</w:t>
        </w:r>
        <w:r w:rsidRPr="00A733DC">
          <w:rPr>
            <w:rFonts w:ascii="Times New Roman" w:hAnsi="Times New Roman" w:cs="Times New Roman"/>
            <w:noProof/>
            <w:webHidden/>
          </w:rPr>
          <w:tab/>
        </w:r>
        <w:r w:rsidRPr="00A733DC">
          <w:rPr>
            <w:rFonts w:ascii="Times New Roman" w:hAnsi="Times New Roman" w:cs="Times New Roman"/>
            <w:noProof/>
            <w:webHidden/>
          </w:rPr>
          <w:fldChar w:fldCharType="begin"/>
        </w:r>
        <w:r w:rsidRPr="00A733DC">
          <w:rPr>
            <w:rFonts w:ascii="Times New Roman" w:hAnsi="Times New Roman" w:cs="Times New Roman"/>
            <w:noProof/>
            <w:webHidden/>
          </w:rPr>
          <w:instrText xml:space="preserve"> PAGEREF _Toc199774249 \h </w:instrText>
        </w:r>
        <w:r w:rsidRPr="00A733DC">
          <w:rPr>
            <w:rFonts w:ascii="Times New Roman" w:hAnsi="Times New Roman" w:cs="Times New Roman"/>
            <w:noProof/>
            <w:webHidden/>
          </w:rPr>
        </w:r>
        <w:r w:rsidRPr="00A733DC">
          <w:rPr>
            <w:rFonts w:ascii="Times New Roman" w:hAnsi="Times New Roman" w:cs="Times New Roman"/>
            <w:noProof/>
            <w:webHidden/>
          </w:rPr>
          <w:fldChar w:fldCharType="separate"/>
        </w:r>
        <w:r w:rsidRPr="00A733DC">
          <w:rPr>
            <w:rFonts w:ascii="Times New Roman" w:hAnsi="Times New Roman" w:cs="Times New Roman"/>
            <w:noProof/>
            <w:webHidden/>
          </w:rPr>
          <w:t>2</w:t>
        </w:r>
        <w:r w:rsidRPr="00A733DC">
          <w:rPr>
            <w:rFonts w:ascii="Times New Roman" w:hAnsi="Times New Roman" w:cs="Times New Roman"/>
            <w:noProof/>
            <w:webHidden/>
          </w:rPr>
          <w:fldChar w:fldCharType="end"/>
        </w:r>
      </w:hyperlink>
    </w:p>
    <w:p w:rsidR="008D5071" w:rsidRPr="00A733DC" w:rsidRDefault="008D5071" w:rsidP="00CD6265">
      <w:pPr>
        <w:pStyle w:val="TM2"/>
        <w:tabs>
          <w:tab w:val="right" w:leader="dot" w:pos="8630"/>
        </w:tabs>
        <w:rPr>
          <w:rFonts w:ascii="Times New Roman" w:hAnsi="Times New Roman" w:cs="Times New Roman"/>
          <w:noProof/>
          <w:lang w:val="fr-FR" w:eastAsia="fr-FR"/>
        </w:rPr>
      </w:pPr>
      <w:hyperlink w:anchor="_Toc199774250" w:history="1">
        <w:r w:rsidRPr="00A733DC">
          <w:rPr>
            <w:rStyle w:val="Lienhypertexte"/>
            <w:rFonts w:ascii="Times New Roman" w:hAnsi="Times New Roman" w:cs="Times New Roman"/>
            <w:noProof/>
          </w:rPr>
          <w:t>1.2 Régression linéaire multiple</w:t>
        </w:r>
        <w:r w:rsidRPr="00A733DC">
          <w:rPr>
            <w:rFonts w:ascii="Times New Roman" w:hAnsi="Times New Roman" w:cs="Times New Roman"/>
            <w:noProof/>
            <w:webHidden/>
          </w:rPr>
          <w:tab/>
        </w:r>
        <w:r w:rsidRPr="00A733DC">
          <w:rPr>
            <w:rFonts w:ascii="Times New Roman" w:hAnsi="Times New Roman" w:cs="Times New Roman"/>
            <w:noProof/>
            <w:webHidden/>
          </w:rPr>
          <w:fldChar w:fldCharType="begin"/>
        </w:r>
        <w:r w:rsidRPr="00A733DC">
          <w:rPr>
            <w:rFonts w:ascii="Times New Roman" w:hAnsi="Times New Roman" w:cs="Times New Roman"/>
            <w:noProof/>
            <w:webHidden/>
          </w:rPr>
          <w:instrText xml:space="preserve"> PAGEREF _Toc199774250 \h </w:instrText>
        </w:r>
        <w:r w:rsidRPr="00A733DC">
          <w:rPr>
            <w:rFonts w:ascii="Times New Roman" w:hAnsi="Times New Roman" w:cs="Times New Roman"/>
            <w:noProof/>
            <w:webHidden/>
          </w:rPr>
        </w:r>
        <w:r w:rsidRPr="00A733DC">
          <w:rPr>
            <w:rFonts w:ascii="Times New Roman" w:hAnsi="Times New Roman" w:cs="Times New Roman"/>
            <w:noProof/>
            <w:webHidden/>
          </w:rPr>
          <w:fldChar w:fldCharType="separate"/>
        </w:r>
        <w:r w:rsidRPr="00A733DC">
          <w:rPr>
            <w:rFonts w:ascii="Times New Roman" w:hAnsi="Times New Roman" w:cs="Times New Roman"/>
            <w:noProof/>
            <w:webHidden/>
          </w:rPr>
          <w:t>3</w:t>
        </w:r>
        <w:r w:rsidRPr="00A733DC">
          <w:rPr>
            <w:rFonts w:ascii="Times New Roman" w:hAnsi="Times New Roman" w:cs="Times New Roman"/>
            <w:noProof/>
            <w:webHidden/>
          </w:rPr>
          <w:fldChar w:fldCharType="end"/>
        </w:r>
      </w:hyperlink>
    </w:p>
    <w:p w:rsidR="008D5071" w:rsidRPr="00A733DC" w:rsidRDefault="008D5071" w:rsidP="00CD6265">
      <w:pPr>
        <w:pStyle w:val="TM2"/>
        <w:tabs>
          <w:tab w:val="right" w:leader="dot" w:pos="8630"/>
        </w:tabs>
        <w:rPr>
          <w:rFonts w:ascii="Times New Roman" w:hAnsi="Times New Roman" w:cs="Times New Roman"/>
          <w:noProof/>
          <w:lang w:val="fr-FR" w:eastAsia="fr-FR"/>
        </w:rPr>
      </w:pPr>
      <w:hyperlink w:anchor="_Toc199774251" w:history="1">
        <w:r w:rsidRPr="00A733DC">
          <w:rPr>
            <w:rStyle w:val="Lienhypertexte"/>
            <w:rFonts w:ascii="Times New Roman" w:hAnsi="Times New Roman" w:cs="Times New Roman"/>
            <w:noProof/>
          </w:rPr>
          <w:t>1.3 Hypothèses classiques :</w:t>
        </w:r>
        <w:r w:rsidRPr="00A733DC">
          <w:rPr>
            <w:rFonts w:ascii="Times New Roman" w:hAnsi="Times New Roman" w:cs="Times New Roman"/>
            <w:noProof/>
            <w:webHidden/>
          </w:rPr>
          <w:tab/>
        </w:r>
        <w:r w:rsidRPr="00A733DC">
          <w:rPr>
            <w:rFonts w:ascii="Times New Roman" w:hAnsi="Times New Roman" w:cs="Times New Roman"/>
            <w:noProof/>
            <w:webHidden/>
          </w:rPr>
          <w:fldChar w:fldCharType="begin"/>
        </w:r>
        <w:r w:rsidRPr="00A733DC">
          <w:rPr>
            <w:rFonts w:ascii="Times New Roman" w:hAnsi="Times New Roman" w:cs="Times New Roman"/>
            <w:noProof/>
            <w:webHidden/>
          </w:rPr>
          <w:instrText xml:space="preserve"> PAGEREF _Toc199774251 \h </w:instrText>
        </w:r>
        <w:r w:rsidRPr="00A733DC">
          <w:rPr>
            <w:rFonts w:ascii="Times New Roman" w:hAnsi="Times New Roman" w:cs="Times New Roman"/>
            <w:noProof/>
            <w:webHidden/>
          </w:rPr>
        </w:r>
        <w:r w:rsidRPr="00A733DC">
          <w:rPr>
            <w:rFonts w:ascii="Times New Roman" w:hAnsi="Times New Roman" w:cs="Times New Roman"/>
            <w:noProof/>
            <w:webHidden/>
          </w:rPr>
          <w:fldChar w:fldCharType="separate"/>
        </w:r>
        <w:r w:rsidRPr="00A733DC">
          <w:rPr>
            <w:rFonts w:ascii="Times New Roman" w:hAnsi="Times New Roman" w:cs="Times New Roman"/>
            <w:noProof/>
            <w:webHidden/>
          </w:rPr>
          <w:t>3</w:t>
        </w:r>
        <w:r w:rsidRPr="00A733DC">
          <w:rPr>
            <w:rFonts w:ascii="Times New Roman" w:hAnsi="Times New Roman" w:cs="Times New Roman"/>
            <w:noProof/>
            <w:webHidden/>
          </w:rPr>
          <w:fldChar w:fldCharType="end"/>
        </w:r>
      </w:hyperlink>
    </w:p>
    <w:p w:rsidR="008D5071" w:rsidRPr="00A733DC" w:rsidRDefault="008D5071" w:rsidP="00CD6265">
      <w:pPr>
        <w:pStyle w:val="TM2"/>
        <w:tabs>
          <w:tab w:val="right" w:leader="dot" w:pos="8630"/>
        </w:tabs>
        <w:rPr>
          <w:rFonts w:ascii="Times New Roman" w:hAnsi="Times New Roman" w:cs="Times New Roman"/>
          <w:noProof/>
          <w:lang w:val="fr-FR" w:eastAsia="fr-FR"/>
        </w:rPr>
      </w:pPr>
      <w:hyperlink w:anchor="_Toc199774252" w:history="1">
        <w:r w:rsidRPr="00A733DC">
          <w:rPr>
            <w:rStyle w:val="Lienhypertexte"/>
            <w:rFonts w:ascii="Times New Roman" w:hAnsi="Times New Roman" w:cs="Times New Roman"/>
            <w:noProof/>
          </w:rPr>
          <w:t>1.4 Indicateurs importants :</w:t>
        </w:r>
        <w:r w:rsidRPr="00A733DC">
          <w:rPr>
            <w:rFonts w:ascii="Times New Roman" w:hAnsi="Times New Roman" w:cs="Times New Roman"/>
            <w:noProof/>
            <w:webHidden/>
          </w:rPr>
          <w:tab/>
        </w:r>
        <w:r w:rsidRPr="00A733DC">
          <w:rPr>
            <w:rFonts w:ascii="Times New Roman" w:hAnsi="Times New Roman" w:cs="Times New Roman"/>
            <w:noProof/>
            <w:webHidden/>
          </w:rPr>
          <w:fldChar w:fldCharType="begin"/>
        </w:r>
        <w:r w:rsidRPr="00A733DC">
          <w:rPr>
            <w:rFonts w:ascii="Times New Roman" w:hAnsi="Times New Roman" w:cs="Times New Roman"/>
            <w:noProof/>
            <w:webHidden/>
          </w:rPr>
          <w:instrText xml:space="preserve"> PAGEREF _Toc199774252 \h </w:instrText>
        </w:r>
        <w:r w:rsidRPr="00A733DC">
          <w:rPr>
            <w:rFonts w:ascii="Times New Roman" w:hAnsi="Times New Roman" w:cs="Times New Roman"/>
            <w:noProof/>
            <w:webHidden/>
          </w:rPr>
        </w:r>
        <w:r w:rsidRPr="00A733DC">
          <w:rPr>
            <w:rFonts w:ascii="Times New Roman" w:hAnsi="Times New Roman" w:cs="Times New Roman"/>
            <w:noProof/>
            <w:webHidden/>
          </w:rPr>
          <w:fldChar w:fldCharType="separate"/>
        </w:r>
        <w:r w:rsidRPr="00A733DC">
          <w:rPr>
            <w:rFonts w:ascii="Times New Roman" w:hAnsi="Times New Roman" w:cs="Times New Roman"/>
            <w:noProof/>
            <w:webHidden/>
          </w:rPr>
          <w:t>4</w:t>
        </w:r>
        <w:r w:rsidRPr="00A733DC">
          <w:rPr>
            <w:rFonts w:ascii="Times New Roman" w:hAnsi="Times New Roman" w:cs="Times New Roman"/>
            <w:noProof/>
            <w:webHidden/>
          </w:rPr>
          <w:fldChar w:fldCharType="end"/>
        </w:r>
      </w:hyperlink>
    </w:p>
    <w:p w:rsidR="008D5071" w:rsidRPr="00A733DC" w:rsidRDefault="008D5071" w:rsidP="00CD6265">
      <w:pPr>
        <w:pStyle w:val="TM1"/>
        <w:tabs>
          <w:tab w:val="right" w:leader="dot" w:pos="8630"/>
        </w:tabs>
        <w:rPr>
          <w:rFonts w:ascii="Times New Roman" w:hAnsi="Times New Roman" w:cs="Times New Roman"/>
          <w:noProof/>
          <w:lang w:val="fr-FR" w:eastAsia="fr-FR"/>
        </w:rPr>
      </w:pPr>
      <w:hyperlink w:anchor="_Toc199774253" w:history="1">
        <w:r w:rsidRPr="00A733DC">
          <w:rPr>
            <w:rStyle w:val="Lienhypertexte"/>
            <w:rFonts w:ascii="Times New Roman" w:hAnsi="Times New Roman" w:cs="Times New Roman"/>
            <w:noProof/>
          </w:rPr>
          <w:t>2. Mise en œuvre dans Stata</w:t>
        </w:r>
        <w:r w:rsidRPr="00A733DC">
          <w:rPr>
            <w:rFonts w:ascii="Times New Roman" w:hAnsi="Times New Roman" w:cs="Times New Roman"/>
            <w:noProof/>
            <w:webHidden/>
          </w:rPr>
          <w:tab/>
        </w:r>
        <w:r w:rsidRPr="00A733DC">
          <w:rPr>
            <w:rFonts w:ascii="Times New Roman" w:hAnsi="Times New Roman" w:cs="Times New Roman"/>
            <w:noProof/>
            <w:webHidden/>
          </w:rPr>
          <w:fldChar w:fldCharType="begin"/>
        </w:r>
        <w:r w:rsidRPr="00A733DC">
          <w:rPr>
            <w:rFonts w:ascii="Times New Roman" w:hAnsi="Times New Roman" w:cs="Times New Roman"/>
            <w:noProof/>
            <w:webHidden/>
          </w:rPr>
          <w:instrText xml:space="preserve"> PAGEREF _Toc199774253 \h </w:instrText>
        </w:r>
        <w:r w:rsidRPr="00A733DC">
          <w:rPr>
            <w:rFonts w:ascii="Times New Roman" w:hAnsi="Times New Roman" w:cs="Times New Roman"/>
            <w:noProof/>
            <w:webHidden/>
          </w:rPr>
        </w:r>
        <w:r w:rsidRPr="00A733DC">
          <w:rPr>
            <w:rFonts w:ascii="Times New Roman" w:hAnsi="Times New Roman" w:cs="Times New Roman"/>
            <w:noProof/>
            <w:webHidden/>
          </w:rPr>
          <w:fldChar w:fldCharType="separate"/>
        </w:r>
        <w:r w:rsidRPr="00A733DC">
          <w:rPr>
            <w:rFonts w:ascii="Times New Roman" w:hAnsi="Times New Roman" w:cs="Times New Roman"/>
            <w:noProof/>
            <w:webHidden/>
          </w:rPr>
          <w:t>5</w:t>
        </w:r>
        <w:r w:rsidRPr="00A733DC">
          <w:rPr>
            <w:rFonts w:ascii="Times New Roman" w:hAnsi="Times New Roman" w:cs="Times New Roman"/>
            <w:noProof/>
            <w:webHidden/>
          </w:rPr>
          <w:fldChar w:fldCharType="end"/>
        </w:r>
      </w:hyperlink>
    </w:p>
    <w:p w:rsidR="008D5071" w:rsidRPr="00A733DC" w:rsidRDefault="008D5071" w:rsidP="00CD6265">
      <w:pPr>
        <w:pStyle w:val="TM1"/>
        <w:tabs>
          <w:tab w:val="right" w:leader="dot" w:pos="8630"/>
        </w:tabs>
        <w:rPr>
          <w:rFonts w:ascii="Times New Roman" w:hAnsi="Times New Roman" w:cs="Times New Roman"/>
          <w:noProof/>
          <w:lang w:val="fr-FR" w:eastAsia="fr-FR"/>
        </w:rPr>
      </w:pPr>
      <w:hyperlink w:anchor="_Toc199774254" w:history="1">
        <w:r w:rsidRPr="00A733DC">
          <w:rPr>
            <w:rStyle w:val="Lienhypertexte"/>
            <w:rFonts w:ascii="Times New Roman" w:hAnsi="Times New Roman" w:cs="Times New Roman"/>
            <w:noProof/>
          </w:rPr>
          <w:t>3. Analyse et interpretation</w:t>
        </w:r>
        <w:r w:rsidRPr="00A733DC">
          <w:rPr>
            <w:rFonts w:ascii="Times New Roman" w:hAnsi="Times New Roman" w:cs="Times New Roman"/>
            <w:noProof/>
            <w:webHidden/>
          </w:rPr>
          <w:tab/>
        </w:r>
        <w:r w:rsidRPr="00A733DC">
          <w:rPr>
            <w:rFonts w:ascii="Times New Roman" w:hAnsi="Times New Roman" w:cs="Times New Roman"/>
            <w:noProof/>
            <w:webHidden/>
          </w:rPr>
          <w:fldChar w:fldCharType="begin"/>
        </w:r>
        <w:r w:rsidRPr="00A733DC">
          <w:rPr>
            <w:rFonts w:ascii="Times New Roman" w:hAnsi="Times New Roman" w:cs="Times New Roman"/>
            <w:noProof/>
            <w:webHidden/>
          </w:rPr>
          <w:instrText xml:space="preserve"> PAGEREF _Toc199774254 \h </w:instrText>
        </w:r>
        <w:r w:rsidRPr="00A733DC">
          <w:rPr>
            <w:rFonts w:ascii="Times New Roman" w:hAnsi="Times New Roman" w:cs="Times New Roman"/>
            <w:noProof/>
            <w:webHidden/>
          </w:rPr>
        </w:r>
        <w:r w:rsidRPr="00A733DC">
          <w:rPr>
            <w:rFonts w:ascii="Times New Roman" w:hAnsi="Times New Roman" w:cs="Times New Roman"/>
            <w:noProof/>
            <w:webHidden/>
          </w:rPr>
          <w:fldChar w:fldCharType="separate"/>
        </w:r>
        <w:r w:rsidRPr="00A733DC">
          <w:rPr>
            <w:rFonts w:ascii="Times New Roman" w:hAnsi="Times New Roman" w:cs="Times New Roman"/>
            <w:noProof/>
            <w:webHidden/>
          </w:rPr>
          <w:t>6</w:t>
        </w:r>
        <w:r w:rsidRPr="00A733DC">
          <w:rPr>
            <w:rFonts w:ascii="Times New Roman" w:hAnsi="Times New Roman" w:cs="Times New Roman"/>
            <w:noProof/>
            <w:webHidden/>
          </w:rPr>
          <w:fldChar w:fldCharType="end"/>
        </w:r>
      </w:hyperlink>
    </w:p>
    <w:p w:rsidR="008D5071" w:rsidRPr="00A733DC" w:rsidRDefault="008D5071" w:rsidP="00CD6265">
      <w:pPr>
        <w:pStyle w:val="TM2"/>
        <w:tabs>
          <w:tab w:val="right" w:leader="dot" w:pos="8630"/>
        </w:tabs>
        <w:rPr>
          <w:rFonts w:ascii="Times New Roman" w:hAnsi="Times New Roman" w:cs="Times New Roman"/>
          <w:noProof/>
          <w:lang w:val="fr-FR" w:eastAsia="fr-FR"/>
        </w:rPr>
      </w:pPr>
      <w:hyperlink w:anchor="_Toc199774255" w:history="1">
        <w:r w:rsidRPr="00A733DC">
          <w:rPr>
            <w:rStyle w:val="Lienhypertexte"/>
            <w:rFonts w:ascii="Times New Roman" w:hAnsi="Times New Roman" w:cs="Times New Roman"/>
            <w:noProof/>
          </w:rPr>
          <w:t>3.1 Lecture des résultats</w:t>
        </w:r>
        <w:r w:rsidRPr="00A733DC">
          <w:rPr>
            <w:rFonts w:ascii="Times New Roman" w:hAnsi="Times New Roman" w:cs="Times New Roman"/>
            <w:noProof/>
            <w:webHidden/>
          </w:rPr>
          <w:tab/>
        </w:r>
        <w:r w:rsidRPr="00A733DC">
          <w:rPr>
            <w:rFonts w:ascii="Times New Roman" w:hAnsi="Times New Roman" w:cs="Times New Roman"/>
            <w:noProof/>
            <w:webHidden/>
          </w:rPr>
          <w:fldChar w:fldCharType="begin"/>
        </w:r>
        <w:r w:rsidRPr="00A733DC">
          <w:rPr>
            <w:rFonts w:ascii="Times New Roman" w:hAnsi="Times New Roman" w:cs="Times New Roman"/>
            <w:noProof/>
            <w:webHidden/>
          </w:rPr>
          <w:instrText xml:space="preserve"> PAGEREF _Toc199774255 \h </w:instrText>
        </w:r>
        <w:r w:rsidRPr="00A733DC">
          <w:rPr>
            <w:rFonts w:ascii="Times New Roman" w:hAnsi="Times New Roman" w:cs="Times New Roman"/>
            <w:noProof/>
            <w:webHidden/>
          </w:rPr>
        </w:r>
        <w:r w:rsidRPr="00A733DC">
          <w:rPr>
            <w:rFonts w:ascii="Times New Roman" w:hAnsi="Times New Roman" w:cs="Times New Roman"/>
            <w:noProof/>
            <w:webHidden/>
          </w:rPr>
          <w:fldChar w:fldCharType="separate"/>
        </w:r>
        <w:r w:rsidRPr="00A733DC">
          <w:rPr>
            <w:rFonts w:ascii="Times New Roman" w:hAnsi="Times New Roman" w:cs="Times New Roman"/>
            <w:noProof/>
            <w:webHidden/>
          </w:rPr>
          <w:t>6</w:t>
        </w:r>
        <w:r w:rsidRPr="00A733DC">
          <w:rPr>
            <w:rFonts w:ascii="Times New Roman" w:hAnsi="Times New Roman" w:cs="Times New Roman"/>
            <w:noProof/>
            <w:webHidden/>
          </w:rPr>
          <w:fldChar w:fldCharType="end"/>
        </w:r>
      </w:hyperlink>
    </w:p>
    <w:p w:rsidR="008D5071" w:rsidRPr="00A733DC" w:rsidRDefault="008D5071" w:rsidP="00CD6265">
      <w:pPr>
        <w:pStyle w:val="TM2"/>
        <w:tabs>
          <w:tab w:val="right" w:leader="dot" w:pos="8630"/>
        </w:tabs>
        <w:rPr>
          <w:rFonts w:ascii="Times New Roman" w:hAnsi="Times New Roman" w:cs="Times New Roman"/>
          <w:noProof/>
          <w:lang w:val="fr-FR" w:eastAsia="fr-FR"/>
        </w:rPr>
      </w:pPr>
      <w:hyperlink w:anchor="_Toc199774256" w:history="1">
        <w:r w:rsidRPr="00A733DC">
          <w:rPr>
            <w:rStyle w:val="Lienhypertexte"/>
            <w:rFonts w:ascii="Times New Roman" w:hAnsi="Times New Roman" w:cs="Times New Roman"/>
            <w:noProof/>
          </w:rPr>
          <w:t>3.2 Validation du modèle</w:t>
        </w:r>
        <w:r w:rsidRPr="00A733DC">
          <w:rPr>
            <w:rFonts w:ascii="Times New Roman" w:hAnsi="Times New Roman" w:cs="Times New Roman"/>
            <w:noProof/>
            <w:webHidden/>
          </w:rPr>
          <w:tab/>
        </w:r>
        <w:r w:rsidRPr="00A733DC">
          <w:rPr>
            <w:rFonts w:ascii="Times New Roman" w:hAnsi="Times New Roman" w:cs="Times New Roman"/>
            <w:noProof/>
            <w:webHidden/>
          </w:rPr>
          <w:fldChar w:fldCharType="begin"/>
        </w:r>
        <w:r w:rsidRPr="00A733DC">
          <w:rPr>
            <w:rFonts w:ascii="Times New Roman" w:hAnsi="Times New Roman" w:cs="Times New Roman"/>
            <w:noProof/>
            <w:webHidden/>
          </w:rPr>
          <w:instrText xml:space="preserve"> PAGEREF _Toc199774256 \h </w:instrText>
        </w:r>
        <w:r w:rsidRPr="00A733DC">
          <w:rPr>
            <w:rFonts w:ascii="Times New Roman" w:hAnsi="Times New Roman" w:cs="Times New Roman"/>
            <w:noProof/>
            <w:webHidden/>
          </w:rPr>
        </w:r>
        <w:r w:rsidRPr="00A733DC">
          <w:rPr>
            <w:rFonts w:ascii="Times New Roman" w:hAnsi="Times New Roman" w:cs="Times New Roman"/>
            <w:noProof/>
            <w:webHidden/>
          </w:rPr>
          <w:fldChar w:fldCharType="separate"/>
        </w:r>
        <w:r w:rsidRPr="00A733DC">
          <w:rPr>
            <w:rFonts w:ascii="Times New Roman" w:hAnsi="Times New Roman" w:cs="Times New Roman"/>
            <w:noProof/>
            <w:webHidden/>
          </w:rPr>
          <w:t>6</w:t>
        </w:r>
        <w:r w:rsidRPr="00A733DC">
          <w:rPr>
            <w:rFonts w:ascii="Times New Roman" w:hAnsi="Times New Roman" w:cs="Times New Roman"/>
            <w:noProof/>
            <w:webHidden/>
          </w:rPr>
          <w:fldChar w:fldCharType="end"/>
        </w:r>
      </w:hyperlink>
    </w:p>
    <w:p w:rsidR="008D5071" w:rsidRPr="00A733DC" w:rsidRDefault="008D5071" w:rsidP="00CD6265">
      <w:pPr>
        <w:pStyle w:val="TM2"/>
        <w:tabs>
          <w:tab w:val="right" w:leader="dot" w:pos="8630"/>
        </w:tabs>
        <w:rPr>
          <w:rFonts w:ascii="Times New Roman" w:hAnsi="Times New Roman" w:cs="Times New Roman"/>
          <w:noProof/>
          <w:lang w:val="fr-FR" w:eastAsia="fr-FR"/>
        </w:rPr>
      </w:pPr>
      <w:hyperlink w:anchor="_Toc199774257" w:history="1">
        <w:r w:rsidRPr="00A733DC">
          <w:rPr>
            <w:rStyle w:val="Lienhypertexte"/>
            <w:rFonts w:ascii="Times New Roman" w:hAnsi="Times New Roman" w:cs="Times New Roman"/>
            <w:noProof/>
          </w:rPr>
          <w:t>3.3 Exemple :</w:t>
        </w:r>
        <w:r w:rsidRPr="00A733DC">
          <w:rPr>
            <w:rFonts w:ascii="Times New Roman" w:hAnsi="Times New Roman" w:cs="Times New Roman"/>
            <w:noProof/>
            <w:webHidden/>
          </w:rPr>
          <w:tab/>
        </w:r>
        <w:r w:rsidRPr="00A733DC">
          <w:rPr>
            <w:rFonts w:ascii="Times New Roman" w:hAnsi="Times New Roman" w:cs="Times New Roman"/>
            <w:noProof/>
            <w:webHidden/>
          </w:rPr>
          <w:fldChar w:fldCharType="begin"/>
        </w:r>
        <w:r w:rsidRPr="00A733DC">
          <w:rPr>
            <w:rFonts w:ascii="Times New Roman" w:hAnsi="Times New Roman" w:cs="Times New Roman"/>
            <w:noProof/>
            <w:webHidden/>
          </w:rPr>
          <w:instrText xml:space="preserve"> PAGEREF _Toc199774257 \h </w:instrText>
        </w:r>
        <w:r w:rsidRPr="00A733DC">
          <w:rPr>
            <w:rFonts w:ascii="Times New Roman" w:hAnsi="Times New Roman" w:cs="Times New Roman"/>
            <w:noProof/>
            <w:webHidden/>
          </w:rPr>
        </w:r>
        <w:r w:rsidRPr="00A733DC">
          <w:rPr>
            <w:rFonts w:ascii="Times New Roman" w:hAnsi="Times New Roman" w:cs="Times New Roman"/>
            <w:noProof/>
            <w:webHidden/>
          </w:rPr>
          <w:fldChar w:fldCharType="separate"/>
        </w:r>
        <w:r w:rsidRPr="00A733DC">
          <w:rPr>
            <w:rFonts w:ascii="Times New Roman" w:hAnsi="Times New Roman" w:cs="Times New Roman"/>
            <w:noProof/>
            <w:webHidden/>
          </w:rPr>
          <w:t>6</w:t>
        </w:r>
        <w:r w:rsidRPr="00A733DC">
          <w:rPr>
            <w:rFonts w:ascii="Times New Roman" w:hAnsi="Times New Roman" w:cs="Times New Roman"/>
            <w:noProof/>
            <w:webHidden/>
          </w:rPr>
          <w:fldChar w:fldCharType="end"/>
        </w:r>
      </w:hyperlink>
    </w:p>
    <w:p w:rsidR="008D5071" w:rsidRPr="00A733DC" w:rsidRDefault="008D5071" w:rsidP="00CD6265">
      <w:pPr>
        <w:pStyle w:val="TM1"/>
        <w:tabs>
          <w:tab w:val="right" w:leader="dot" w:pos="8630"/>
        </w:tabs>
        <w:rPr>
          <w:rFonts w:ascii="Times New Roman" w:hAnsi="Times New Roman" w:cs="Times New Roman"/>
          <w:noProof/>
          <w:lang w:val="fr-FR" w:eastAsia="fr-FR"/>
        </w:rPr>
      </w:pPr>
      <w:hyperlink w:anchor="_Toc199774258" w:history="1">
        <w:r w:rsidRPr="00A733DC">
          <w:rPr>
            <w:rStyle w:val="Lienhypertexte"/>
            <w:rFonts w:ascii="Times New Roman" w:hAnsi="Times New Roman" w:cs="Times New Roman"/>
            <w:noProof/>
          </w:rPr>
          <w:t>Conclusion</w:t>
        </w:r>
        <w:r w:rsidRPr="00A733DC">
          <w:rPr>
            <w:rFonts w:ascii="Times New Roman" w:hAnsi="Times New Roman" w:cs="Times New Roman"/>
            <w:noProof/>
            <w:webHidden/>
          </w:rPr>
          <w:tab/>
        </w:r>
        <w:r w:rsidRPr="00A733DC">
          <w:rPr>
            <w:rFonts w:ascii="Times New Roman" w:hAnsi="Times New Roman" w:cs="Times New Roman"/>
            <w:noProof/>
            <w:webHidden/>
          </w:rPr>
          <w:fldChar w:fldCharType="begin"/>
        </w:r>
        <w:r w:rsidRPr="00A733DC">
          <w:rPr>
            <w:rFonts w:ascii="Times New Roman" w:hAnsi="Times New Roman" w:cs="Times New Roman"/>
            <w:noProof/>
            <w:webHidden/>
          </w:rPr>
          <w:instrText xml:space="preserve"> PAGEREF _Toc199774258 \h </w:instrText>
        </w:r>
        <w:r w:rsidRPr="00A733DC">
          <w:rPr>
            <w:rFonts w:ascii="Times New Roman" w:hAnsi="Times New Roman" w:cs="Times New Roman"/>
            <w:noProof/>
            <w:webHidden/>
          </w:rPr>
        </w:r>
        <w:r w:rsidRPr="00A733DC">
          <w:rPr>
            <w:rFonts w:ascii="Times New Roman" w:hAnsi="Times New Roman" w:cs="Times New Roman"/>
            <w:noProof/>
            <w:webHidden/>
          </w:rPr>
          <w:fldChar w:fldCharType="separate"/>
        </w:r>
        <w:r w:rsidRPr="00A733DC">
          <w:rPr>
            <w:rFonts w:ascii="Times New Roman" w:hAnsi="Times New Roman" w:cs="Times New Roman"/>
            <w:noProof/>
            <w:webHidden/>
          </w:rPr>
          <w:t>6</w:t>
        </w:r>
        <w:r w:rsidRPr="00A733DC">
          <w:rPr>
            <w:rFonts w:ascii="Times New Roman" w:hAnsi="Times New Roman" w:cs="Times New Roman"/>
            <w:noProof/>
            <w:webHidden/>
          </w:rPr>
          <w:fldChar w:fldCharType="end"/>
        </w:r>
      </w:hyperlink>
    </w:p>
    <w:p w:rsidR="008D5071" w:rsidRPr="00A733DC" w:rsidRDefault="008D5071" w:rsidP="00CD6265">
      <w:pPr>
        <w:pStyle w:val="TM1"/>
        <w:tabs>
          <w:tab w:val="right" w:leader="dot" w:pos="8630"/>
        </w:tabs>
        <w:rPr>
          <w:rFonts w:ascii="Times New Roman" w:hAnsi="Times New Roman" w:cs="Times New Roman"/>
          <w:noProof/>
          <w:lang w:val="fr-FR" w:eastAsia="fr-FR"/>
        </w:rPr>
      </w:pPr>
      <w:hyperlink w:anchor="_Toc199774259" w:history="1">
        <w:r w:rsidRPr="00A733DC">
          <w:rPr>
            <w:rStyle w:val="Lienhypertexte"/>
            <w:rFonts w:ascii="Times New Roman" w:hAnsi="Times New Roman" w:cs="Times New Roman"/>
            <w:noProof/>
          </w:rPr>
          <w:t>6. Exercice d’illustration: Régression linéaire à l’Université de ParakoU</w:t>
        </w:r>
        <w:r w:rsidRPr="00A733DC">
          <w:rPr>
            <w:rFonts w:ascii="Times New Roman" w:hAnsi="Times New Roman" w:cs="Times New Roman"/>
            <w:noProof/>
            <w:webHidden/>
          </w:rPr>
          <w:tab/>
        </w:r>
        <w:r w:rsidRPr="00A733DC">
          <w:rPr>
            <w:rFonts w:ascii="Times New Roman" w:hAnsi="Times New Roman" w:cs="Times New Roman"/>
            <w:noProof/>
            <w:webHidden/>
          </w:rPr>
          <w:fldChar w:fldCharType="begin"/>
        </w:r>
        <w:r w:rsidRPr="00A733DC">
          <w:rPr>
            <w:rFonts w:ascii="Times New Roman" w:hAnsi="Times New Roman" w:cs="Times New Roman"/>
            <w:noProof/>
            <w:webHidden/>
          </w:rPr>
          <w:instrText xml:space="preserve"> PAGEREF _Toc199774259 \h </w:instrText>
        </w:r>
        <w:r w:rsidRPr="00A733DC">
          <w:rPr>
            <w:rFonts w:ascii="Times New Roman" w:hAnsi="Times New Roman" w:cs="Times New Roman"/>
            <w:noProof/>
            <w:webHidden/>
          </w:rPr>
        </w:r>
        <w:r w:rsidRPr="00A733DC">
          <w:rPr>
            <w:rFonts w:ascii="Times New Roman" w:hAnsi="Times New Roman" w:cs="Times New Roman"/>
            <w:noProof/>
            <w:webHidden/>
          </w:rPr>
          <w:fldChar w:fldCharType="separate"/>
        </w:r>
        <w:r w:rsidRPr="00A733DC">
          <w:rPr>
            <w:rFonts w:ascii="Times New Roman" w:hAnsi="Times New Roman" w:cs="Times New Roman"/>
            <w:noProof/>
            <w:webHidden/>
          </w:rPr>
          <w:t>7</w:t>
        </w:r>
        <w:r w:rsidRPr="00A733DC">
          <w:rPr>
            <w:rFonts w:ascii="Times New Roman" w:hAnsi="Times New Roman" w:cs="Times New Roman"/>
            <w:noProof/>
            <w:webHidden/>
          </w:rPr>
          <w:fldChar w:fldCharType="end"/>
        </w:r>
      </w:hyperlink>
    </w:p>
    <w:p w:rsidR="008D5071" w:rsidRPr="00A733DC" w:rsidRDefault="008D5071" w:rsidP="00CD6265">
      <w:pPr>
        <w:pStyle w:val="TM1"/>
        <w:tabs>
          <w:tab w:val="right" w:leader="dot" w:pos="8630"/>
        </w:tabs>
        <w:rPr>
          <w:rFonts w:ascii="Times New Roman" w:hAnsi="Times New Roman" w:cs="Times New Roman"/>
          <w:noProof/>
          <w:lang w:val="fr-FR" w:eastAsia="fr-FR"/>
        </w:rPr>
      </w:pPr>
      <w:hyperlink w:anchor="_Toc199774260" w:history="1">
        <w:r w:rsidRPr="00A733DC">
          <w:rPr>
            <w:rStyle w:val="Lienhypertexte"/>
            <w:rFonts w:ascii="Times New Roman" w:hAnsi="Times New Roman" w:cs="Times New Roman"/>
            <w:noProof/>
          </w:rPr>
          <w:t>Objectif</w:t>
        </w:r>
        <w:r w:rsidRPr="00A733DC">
          <w:rPr>
            <w:rFonts w:ascii="Times New Roman" w:hAnsi="Times New Roman" w:cs="Times New Roman"/>
            <w:noProof/>
            <w:webHidden/>
          </w:rPr>
          <w:tab/>
        </w:r>
        <w:r w:rsidRPr="00A733DC">
          <w:rPr>
            <w:rFonts w:ascii="Times New Roman" w:hAnsi="Times New Roman" w:cs="Times New Roman"/>
            <w:noProof/>
            <w:webHidden/>
          </w:rPr>
          <w:fldChar w:fldCharType="begin"/>
        </w:r>
        <w:r w:rsidRPr="00A733DC">
          <w:rPr>
            <w:rFonts w:ascii="Times New Roman" w:hAnsi="Times New Roman" w:cs="Times New Roman"/>
            <w:noProof/>
            <w:webHidden/>
          </w:rPr>
          <w:instrText xml:space="preserve"> PAGEREF _Toc199774260 \h </w:instrText>
        </w:r>
        <w:r w:rsidRPr="00A733DC">
          <w:rPr>
            <w:rFonts w:ascii="Times New Roman" w:hAnsi="Times New Roman" w:cs="Times New Roman"/>
            <w:noProof/>
            <w:webHidden/>
          </w:rPr>
        </w:r>
        <w:r w:rsidRPr="00A733DC">
          <w:rPr>
            <w:rFonts w:ascii="Times New Roman" w:hAnsi="Times New Roman" w:cs="Times New Roman"/>
            <w:noProof/>
            <w:webHidden/>
          </w:rPr>
          <w:fldChar w:fldCharType="separate"/>
        </w:r>
        <w:r w:rsidRPr="00A733DC">
          <w:rPr>
            <w:rFonts w:ascii="Times New Roman" w:hAnsi="Times New Roman" w:cs="Times New Roman"/>
            <w:noProof/>
            <w:webHidden/>
          </w:rPr>
          <w:t>7</w:t>
        </w:r>
        <w:r w:rsidRPr="00A733DC">
          <w:rPr>
            <w:rFonts w:ascii="Times New Roman" w:hAnsi="Times New Roman" w:cs="Times New Roman"/>
            <w:noProof/>
            <w:webHidden/>
          </w:rPr>
          <w:fldChar w:fldCharType="end"/>
        </w:r>
      </w:hyperlink>
    </w:p>
    <w:p w:rsidR="008D5071" w:rsidRPr="00A733DC" w:rsidRDefault="008D5071" w:rsidP="00CD6265">
      <w:pPr>
        <w:pStyle w:val="TM1"/>
        <w:tabs>
          <w:tab w:val="right" w:leader="dot" w:pos="8630"/>
        </w:tabs>
        <w:rPr>
          <w:rFonts w:ascii="Times New Roman" w:hAnsi="Times New Roman" w:cs="Times New Roman"/>
          <w:noProof/>
          <w:lang w:val="fr-FR" w:eastAsia="fr-FR"/>
        </w:rPr>
      </w:pPr>
      <w:hyperlink w:anchor="_Toc199774261" w:history="1">
        <w:r w:rsidRPr="00A733DC">
          <w:rPr>
            <w:rStyle w:val="Lienhypertexte"/>
            <w:rFonts w:ascii="Times New Roman" w:hAnsi="Times New Roman" w:cs="Times New Roman"/>
            <w:noProof/>
          </w:rPr>
          <w:t>Données simulées : etudiants_parakou.dta</w:t>
        </w:r>
        <w:r w:rsidRPr="00A733DC">
          <w:rPr>
            <w:rFonts w:ascii="Times New Roman" w:hAnsi="Times New Roman" w:cs="Times New Roman"/>
            <w:noProof/>
            <w:webHidden/>
          </w:rPr>
          <w:tab/>
        </w:r>
        <w:r w:rsidRPr="00A733DC">
          <w:rPr>
            <w:rFonts w:ascii="Times New Roman" w:hAnsi="Times New Roman" w:cs="Times New Roman"/>
            <w:noProof/>
            <w:webHidden/>
          </w:rPr>
          <w:fldChar w:fldCharType="begin"/>
        </w:r>
        <w:r w:rsidRPr="00A733DC">
          <w:rPr>
            <w:rFonts w:ascii="Times New Roman" w:hAnsi="Times New Roman" w:cs="Times New Roman"/>
            <w:noProof/>
            <w:webHidden/>
          </w:rPr>
          <w:instrText xml:space="preserve"> PAGEREF _Toc199774261 \h </w:instrText>
        </w:r>
        <w:r w:rsidRPr="00A733DC">
          <w:rPr>
            <w:rFonts w:ascii="Times New Roman" w:hAnsi="Times New Roman" w:cs="Times New Roman"/>
            <w:noProof/>
            <w:webHidden/>
          </w:rPr>
        </w:r>
        <w:r w:rsidRPr="00A733DC">
          <w:rPr>
            <w:rFonts w:ascii="Times New Roman" w:hAnsi="Times New Roman" w:cs="Times New Roman"/>
            <w:noProof/>
            <w:webHidden/>
          </w:rPr>
          <w:fldChar w:fldCharType="separate"/>
        </w:r>
        <w:r w:rsidRPr="00A733DC">
          <w:rPr>
            <w:rFonts w:ascii="Times New Roman" w:hAnsi="Times New Roman" w:cs="Times New Roman"/>
            <w:noProof/>
            <w:webHidden/>
          </w:rPr>
          <w:t>7</w:t>
        </w:r>
        <w:r w:rsidRPr="00A733DC">
          <w:rPr>
            <w:rFonts w:ascii="Times New Roman" w:hAnsi="Times New Roman" w:cs="Times New Roman"/>
            <w:noProof/>
            <w:webHidden/>
          </w:rPr>
          <w:fldChar w:fldCharType="end"/>
        </w:r>
      </w:hyperlink>
    </w:p>
    <w:p w:rsidR="008D5071" w:rsidRPr="00A733DC" w:rsidRDefault="008D5071" w:rsidP="00CD6265">
      <w:pPr>
        <w:pStyle w:val="TM1"/>
        <w:tabs>
          <w:tab w:val="right" w:leader="dot" w:pos="8630"/>
        </w:tabs>
        <w:rPr>
          <w:rFonts w:ascii="Times New Roman" w:hAnsi="Times New Roman" w:cs="Times New Roman"/>
          <w:noProof/>
          <w:lang w:val="fr-FR" w:eastAsia="fr-FR"/>
        </w:rPr>
      </w:pPr>
      <w:hyperlink w:anchor="_Toc199774262" w:history="1">
        <w:r w:rsidRPr="00A733DC">
          <w:rPr>
            <w:rStyle w:val="Lienhypertexte"/>
            <w:rFonts w:ascii="Times New Roman" w:hAnsi="Times New Roman" w:cs="Times New Roman"/>
            <w:noProof/>
          </w:rPr>
          <w:t>Travail demande</w:t>
        </w:r>
        <w:r w:rsidRPr="00A733DC">
          <w:rPr>
            <w:rFonts w:ascii="Times New Roman" w:hAnsi="Times New Roman" w:cs="Times New Roman"/>
            <w:noProof/>
            <w:webHidden/>
          </w:rPr>
          <w:tab/>
        </w:r>
        <w:r w:rsidRPr="00A733DC">
          <w:rPr>
            <w:rFonts w:ascii="Times New Roman" w:hAnsi="Times New Roman" w:cs="Times New Roman"/>
            <w:noProof/>
            <w:webHidden/>
          </w:rPr>
          <w:fldChar w:fldCharType="begin"/>
        </w:r>
        <w:r w:rsidRPr="00A733DC">
          <w:rPr>
            <w:rFonts w:ascii="Times New Roman" w:hAnsi="Times New Roman" w:cs="Times New Roman"/>
            <w:noProof/>
            <w:webHidden/>
          </w:rPr>
          <w:instrText xml:space="preserve"> PAGEREF _Toc199774262 \h </w:instrText>
        </w:r>
        <w:r w:rsidRPr="00A733DC">
          <w:rPr>
            <w:rFonts w:ascii="Times New Roman" w:hAnsi="Times New Roman" w:cs="Times New Roman"/>
            <w:noProof/>
            <w:webHidden/>
          </w:rPr>
        </w:r>
        <w:r w:rsidRPr="00A733DC">
          <w:rPr>
            <w:rFonts w:ascii="Times New Roman" w:hAnsi="Times New Roman" w:cs="Times New Roman"/>
            <w:noProof/>
            <w:webHidden/>
          </w:rPr>
          <w:fldChar w:fldCharType="separate"/>
        </w:r>
        <w:r w:rsidRPr="00A733DC">
          <w:rPr>
            <w:rFonts w:ascii="Times New Roman" w:hAnsi="Times New Roman" w:cs="Times New Roman"/>
            <w:noProof/>
            <w:webHidden/>
          </w:rPr>
          <w:t>7</w:t>
        </w:r>
        <w:r w:rsidRPr="00A733DC">
          <w:rPr>
            <w:rFonts w:ascii="Times New Roman" w:hAnsi="Times New Roman" w:cs="Times New Roman"/>
            <w:noProof/>
            <w:webHidden/>
          </w:rPr>
          <w:fldChar w:fldCharType="end"/>
        </w:r>
      </w:hyperlink>
    </w:p>
    <w:p w:rsidR="009D2659" w:rsidRPr="00A733DC" w:rsidRDefault="009D2659" w:rsidP="00CD6265">
      <w:pPr>
        <w:rPr>
          <w:rFonts w:ascii="Times New Roman" w:hAnsi="Times New Roman" w:cs="Times New Roman"/>
          <w:b/>
        </w:rPr>
      </w:pPr>
      <w:r w:rsidRPr="00A733DC">
        <w:rPr>
          <w:rFonts w:ascii="Times New Roman" w:hAnsi="Times New Roman" w:cs="Times New Roman"/>
          <w:b/>
        </w:rPr>
        <w:fldChar w:fldCharType="end"/>
      </w:r>
    </w:p>
    <w:p w:rsidR="00EA6767" w:rsidRPr="00A733DC" w:rsidRDefault="00EA6767" w:rsidP="00CD6265">
      <w:pPr>
        <w:rPr>
          <w:rFonts w:ascii="Times New Roman" w:hAnsi="Times New Roman" w:cs="Times New Roman"/>
          <w:b/>
        </w:rPr>
      </w:pPr>
    </w:p>
    <w:p w:rsidR="00EA6767" w:rsidRPr="00A733DC" w:rsidRDefault="00EA6767" w:rsidP="00CD6265">
      <w:pPr>
        <w:rPr>
          <w:rFonts w:ascii="Times New Roman" w:hAnsi="Times New Roman" w:cs="Times New Roman"/>
          <w:b/>
        </w:rPr>
      </w:pPr>
    </w:p>
    <w:p w:rsidR="00EA6767" w:rsidRPr="00A733DC" w:rsidRDefault="00EA6767" w:rsidP="00CD6265">
      <w:pPr>
        <w:rPr>
          <w:rFonts w:ascii="Times New Roman" w:hAnsi="Times New Roman" w:cs="Times New Roman"/>
          <w:b/>
        </w:rPr>
      </w:pPr>
    </w:p>
    <w:p w:rsidR="00EA6767" w:rsidRPr="00A733DC" w:rsidRDefault="00EA6767" w:rsidP="00CD6265">
      <w:pPr>
        <w:rPr>
          <w:rFonts w:ascii="Times New Roman" w:hAnsi="Times New Roman" w:cs="Times New Roman"/>
          <w:b/>
        </w:rPr>
      </w:pPr>
    </w:p>
    <w:p w:rsidR="00EA6767" w:rsidRPr="00A733DC" w:rsidRDefault="00EA6767" w:rsidP="00CD6265">
      <w:pPr>
        <w:rPr>
          <w:rFonts w:ascii="Times New Roman" w:hAnsi="Times New Roman" w:cs="Times New Roman"/>
          <w:b/>
        </w:rPr>
      </w:pPr>
    </w:p>
    <w:p w:rsidR="00EA6767" w:rsidRPr="00A733DC" w:rsidRDefault="00EA6767" w:rsidP="00CD6265">
      <w:pPr>
        <w:rPr>
          <w:rFonts w:ascii="Times New Roman" w:hAnsi="Times New Roman" w:cs="Times New Roman"/>
          <w:b/>
        </w:rPr>
      </w:pPr>
    </w:p>
    <w:p w:rsidR="00EA6767" w:rsidRPr="00A733DC" w:rsidRDefault="00EA6767" w:rsidP="00CD6265">
      <w:pPr>
        <w:rPr>
          <w:rFonts w:ascii="Times New Roman" w:hAnsi="Times New Roman" w:cs="Times New Roman"/>
          <w:b/>
        </w:rPr>
      </w:pPr>
    </w:p>
    <w:p w:rsidR="00EA6767" w:rsidRPr="00A733DC" w:rsidRDefault="00EA6767" w:rsidP="00CD6265">
      <w:pPr>
        <w:rPr>
          <w:rFonts w:ascii="Times New Roman" w:hAnsi="Times New Roman" w:cs="Times New Roman"/>
          <w:b/>
        </w:rPr>
      </w:pPr>
    </w:p>
    <w:p w:rsidR="00EA6767" w:rsidRPr="00A733DC" w:rsidRDefault="00EA6767" w:rsidP="00CD6265">
      <w:pPr>
        <w:rPr>
          <w:rFonts w:ascii="Times New Roman" w:hAnsi="Times New Roman" w:cs="Times New Roman"/>
          <w:b/>
        </w:rPr>
      </w:pPr>
    </w:p>
    <w:p w:rsidR="00EA6767" w:rsidRPr="00A733DC" w:rsidRDefault="00EA6767" w:rsidP="00CD6265">
      <w:pPr>
        <w:rPr>
          <w:rFonts w:ascii="Times New Roman" w:hAnsi="Times New Roman" w:cs="Times New Roman"/>
          <w:b/>
        </w:rPr>
      </w:pPr>
    </w:p>
    <w:p w:rsidR="00EA6767" w:rsidRPr="00A733DC" w:rsidRDefault="00EA6767" w:rsidP="00CD6265">
      <w:pPr>
        <w:rPr>
          <w:rFonts w:ascii="Times New Roman" w:hAnsi="Times New Roman" w:cs="Times New Roman"/>
          <w:b/>
        </w:rPr>
      </w:pPr>
    </w:p>
    <w:p w:rsidR="00E919C8" w:rsidRPr="00A733DC" w:rsidRDefault="00E919C8" w:rsidP="00CD6265">
      <w:pPr>
        <w:rPr>
          <w:rFonts w:ascii="Times New Roman" w:hAnsi="Times New Roman" w:cs="Times New Roman"/>
          <w:b/>
        </w:rPr>
      </w:pPr>
    </w:p>
    <w:p w:rsidR="005419CD" w:rsidRPr="00A733DC" w:rsidRDefault="00EA6767" w:rsidP="00CD6265">
      <w:pPr>
        <w:pStyle w:val="Titre1"/>
        <w:rPr>
          <w:rFonts w:ascii="Times New Roman" w:hAnsi="Times New Roman" w:cs="Times New Roman"/>
        </w:rPr>
      </w:pPr>
      <w:bookmarkStart w:id="1" w:name="_Toc199774248"/>
      <w:r w:rsidRPr="00A733DC">
        <w:rPr>
          <w:rFonts w:ascii="Times New Roman" w:hAnsi="Times New Roman" w:cs="Times New Roman"/>
        </w:rPr>
        <w:lastRenderedPageBreak/>
        <w:t>Introduction</w:t>
      </w:r>
      <w:bookmarkEnd w:id="1"/>
    </w:p>
    <w:p w:rsidR="00EA6767" w:rsidRPr="00A733DC" w:rsidRDefault="00E01A63" w:rsidP="00CD6265">
      <w:pPr>
        <w:rPr>
          <w:rFonts w:ascii="Times New Roman" w:hAnsi="Times New Roman" w:cs="Times New Roman"/>
        </w:rPr>
      </w:pPr>
      <w:proofErr w:type="spellStart"/>
      <w:r w:rsidRPr="00A733DC">
        <w:rPr>
          <w:rFonts w:ascii="Times New Roman" w:hAnsi="Times New Roman" w:cs="Times New Roman"/>
        </w:rPr>
        <w:t>Dans</w:t>
      </w:r>
      <w:proofErr w:type="spellEnd"/>
      <w:r w:rsidRPr="00A733DC">
        <w:rPr>
          <w:rFonts w:ascii="Times New Roman" w:hAnsi="Times New Roman" w:cs="Times New Roman"/>
        </w:rPr>
        <w:t xml:space="preserve"> le </w:t>
      </w:r>
      <w:proofErr w:type="spellStart"/>
      <w:r w:rsidRPr="00A733DC">
        <w:rPr>
          <w:rFonts w:ascii="Times New Roman" w:hAnsi="Times New Roman" w:cs="Times New Roman"/>
        </w:rPr>
        <w:t>domaine</w:t>
      </w:r>
      <w:proofErr w:type="spellEnd"/>
      <w:r w:rsidRPr="00A733DC">
        <w:rPr>
          <w:rFonts w:ascii="Times New Roman" w:hAnsi="Times New Roman" w:cs="Times New Roman"/>
        </w:rPr>
        <w:t xml:space="preserve"> de </w:t>
      </w:r>
      <w:proofErr w:type="spellStart"/>
      <w:r w:rsidRPr="00A733DC">
        <w:rPr>
          <w:rFonts w:ascii="Times New Roman" w:hAnsi="Times New Roman" w:cs="Times New Roman"/>
        </w:rPr>
        <w:t>l’analyse</w:t>
      </w:r>
      <w:proofErr w:type="spellEnd"/>
      <w:r w:rsidRPr="00A733DC">
        <w:rPr>
          <w:rFonts w:ascii="Times New Roman" w:hAnsi="Times New Roman" w:cs="Times New Roman"/>
        </w:rPr>
        <w:t xml:space="preserve"> de </w:t>
      </w:r>
      <w:proofErr w:type="spellStart"/>
      <w:r w:rsidRPr="00A733DC">
        <w:rPr>
          <w:rFonts w:ascii="Times New Roman" w:hAnsi="Times New Roman" w:cs="Times New Roman"/>
        </w:rPr>
        <w:t>données</w:t>
      </w:r>
      <w:proofErr w:type="spellEnd"/>
      <w:r w:rsidRPr="00A733DC">
        <w:rPr>
          <w:rFonts w:ascii="Times New Roman" w:hAnsi="Times New Roman" w:cs="Times New Roman"/>
        </w:rPr>
        <w:t xml:space="preserve">, la </w:t>
      </w:r>
      <w:proofErr w:type="spellStart"/>
      <w:r w:rsidRPr="00A733DC">
        <w:rPr>
          <w:rFonts w:ascii="Times New Roman" w:hAnsi="Times New Roman" w:cs="Times New Roman"/>
        </w:rPr>
        <w:t>régression</w:t>
      </w:r>
      <w:proofErr w:type="spellEnd"/>
      <w:r w:rsidRPr="00A733DC">
        <w:rPr>
          <w:rFonts w:ascii="Times New Roman" w:hAnsi="Times New Roman" w:cs="Times New Roman"/>
        </w:rPr>
        <w:t xml:space="preserve"> </w:t>
      </w:r>
      <w:proofErr w:type="spellStart"/>
      <w:r w:rsidRPr="00A733DC">
        <w:rPr>
          <w:rFonts w:ascii="Times New Roman" w:hAnsi="Times New Roman" w:cs="Times New Roman"/>
        </w:rPr>
        <w:t>linéaire</w:t>
      </w:r>
      <w:proofErr w:type="spellEnd"/>
      <w:r w:rsidRPr="00A733DC">
        <w:rPr>
          <w:rFonts w:ascii="Times New Roman" w:hAnsi="Times New Roman" w:cs="Times New Roman"/>
        </w:rPr>
        <w:t xml:space="preserve"> </w:t>
      </w:r>
      <w:proofErr w:type="spellStart"/>
      <w:r w:rsidRPr="00A733DC">
        <w:rPr>
          <w:rFonts w:ascii="Times New Roman" w:hAnsi="Times New Roman" w:cs="Times New Roman"/>
        </w:rPr>
        <w:t>est</w:t>
      </w:r>
      <w:proofErr w:type="spellEnd"/>
      <w:r w:rsidRPr="00A733DC">
        <w:rPr>
          <w:rFonts w:ascii="Times New Roman" w:hAnsi="Times New Roman" w:cs="Times New Roman"/>
        </w:rPr>
        <w:t xml:space="preserve"> </w:t>
      </w:r>
      <w:proofErr w:type="spellStart"/>
      <w:r w:rsidRPr="00A733DC">
        <w:rPr>
          <w:rFonts w:ascii="Times New Roman" w:hAnsi="Times New Roman" w:cs="Times New Roman"/>
        </w:rPr>
        <w:t>l’un</w:t>
      </w:r>
      <w:proofErr w:type="spellEnd"/>
      <w:r w:rsidRPr="00A733DC">
        <w:rPr>
          <w:rFonts w:ascii="Times New Roman" w:hAnsi="Times New Roman" w:cs="Times New Roman"/>
        </w:rPr>
        <w:t xml:space="preserve"> des </w:t>
      </w:r>
      <w:proofErr w:type="spellStart"/>
      <w:r w:rsidRPr="00A733DC">
        <w:rPr>
          <w:rFonts w:ascii="Times New Roman" w:hAnsi="Times New Roman" w:cs="Times New Roman"/>
        </w:rPr>
        <w:t>outils</w:t>
      </w:r>
      <w:proofErr w:type="spellEnd"/>
      <w:r w:rsidRPr="00A733DC">
        <w:rPr>
          <w:rFonts w:ascii="Times New Roman" w:hAnsi="Times New Roman" w:cs="Times New Roman"/>
        </w:rPr>
        <w:t xml:space="preserve"> </w:t>
      </w:r>
      <w:proofErr w:type="spellStart"/>
      <w:r w:rsidRPr="00A733DC">
        <w:rPr>
          <w:rFonts w:ascii="Times New Roman" w:hAnsi="Times New Roman" w:cs="Times New Roman"/>
        </w:rPr>
        <w:t>statistiques</w:t>
      </w:r>
      <w:proofErr w:type="spellEnd"/>
      <w:r w:rsidRPr="00A733DC">
        <w:rPr>
          <w:rFonts w:ascii="Times New Roman" w:hAnsi="Times New Roman" w:cs="Times New Roman"/>
        </w:rPr>
        <w:t xml:space="preserve"> les plus </w:t>
      </w:r>
      <w:proofErr w:type="spellStart"/>
      <w:r w:rsidRPr="00A733DC">
        <w:rPr>
          <w:rFonts w:ascii="Times New Roman" w:hAnsi="Times New Roman" w:cs="Times New Roman"/>
        </w:rPr>
        <w:t>couramment</w:t>
      </w:r>
      <w:proofErr w:type="spellEnd"/>
      <w:r w:rsidRPr="00A733DC">
        <w:rPr>
          <w:rFonts w:ascii="Times New Roman" w:hAnsi="Times New Roman" w:cs="Times New Roman"/>
        </w:rPr>
        <w:t xml:space="preserve"> </w:t>
      </w:r>
      <w:proofErr w:type="spellStart"/>
      <w:r w:rsidRPr="00A733DC">
        <w:rPr>
          <w:rFonts w:ascii="Times New Roman" w:hAnsi="Times New Roman" w:cs="Times New Roman"/>
        </w:rPr>
        <w:t>utilisés</w:t>
      </w:r>
      <w:proofErr w:type="spellEnd"/>
      <w:r w:rsidRPr="00A733DC">
        <w:rPr>
          <w:rFonts w:ascii="Times New Roman" w:hAnsi="Times New Roman" w:cs="Times New Roman"/>
        </w:rPr>
        <w:t xml:space="preserve"> pour </w:t>
      </w:r>
      <w:proofErr w:type="spellStart"/>
      <w:r w:rsidRPr="00A733DC">
        <w:rPr>
          <w:rFonts w:ascii="Times New Roman" w:hAnsi="Times New Roman" w:cs="Times New Roman"/>
        </w:rPr>
        <w:t>étudier</w:t>
      </w:r>
      <w:proofErr w:type="spellEnd"/>
      <w:r w:rsidRPr="00A733DC">
        <w:rPr>
          <w:rFonts w:ascii="Times New Roman" w:hAnsi="Times New Roman" w:cs="Times New Roman"/>
        </w:rPr>
        <w:t xml:space="preserve"> les relations entre </w:t>
      </w:r>
      <w:proofErr w:type="spellStart"/>
      <w:r w:rsidRPr="00A733DC">
        <w:rPr>
          <w:rFonts w:ascii="Times New Roman" w:hAnsi="Times New Roman" w:cs="Times New Roman"/>
        </w:rPr>
        <w:t>une</w:t>
      </w:r>
      <w:proofErr w:type="spellEnd"/>
      <w:r w:rsidRPr="00A733DC">
        <w:rPr>
          <w:rFonts w:ascii="Times New Roman" w:hAnsi="Times New Roman" w:cs="Times New Roman"/>
        </w:rPr>
        <w:t xml:space="preserve"> variable </w:t>
      </w:r>
      <w:proofErr w:type="spellStart"/>
      <w:r w:rsidRPr="00A733DC">
        <w:rPr>
          <w:rFonts w:ascii="Times New Roman" w:hAnsi="Times New Roman" w:cs="Times New Roman"/>
        </w:rPr>
        <w:t>dépendante</w:t>
      </w:r>
      <w:proofErr w:type="spellEnd"/>
      <w:r w:rsidRPr="00A733DC">
        <w:rPr>
          <w:rFonts w:ascii="Times New Roman" w:hAnsi="Times New Roman" w:cs="Times New Roman"/>
        </w:rPr>
        <w:t xml:space="preserve"> et </w:t>
      </w:r>
      <w:proofErr w:type="spellStart"/>
      <w:r w:rsidRPr="00A733DC">
        <w:rPr>
          <w:rFonts w:ascii="Times New Roman" w:hAnsi="Times New Roman" w:cs="Times New Roman"/>
        </w:rPr>
        <w:t>une</w:t>
      </w:r>
      <w:proofErr w:type="spellEnd"/>
      <w:r w:rsidRPr="00A733DC">
        <w:rPr>
          <w:rFonts w:ascii="Times New Roman" w:hAnsi="Times New Roman" w:cs="Times New Roman"/>
        </w:rPr>
        <w:t xml:space="preserve"> </w:t>
      </w:r>
      <w:proofErr w:type="spellStart"/>
      <w:r w:rsidRPr="00A733DC">
        <w:rPr>
          <w:rFonts w:ascii="Times New Roman" w:hAnsi="Times New Roman" w:cs="Times New Roman"/>
        </w:rPr>
        <w:t>ou</w:t>
      </w:r>
      <w:proofErr w:type="spellEnd"/>
      <w:r w:rsidRPr="00A733DC">
        <w:rPr>
          <w:rFonts w:ascii="Times New Roman" w:hAnsi="Times New Roman" w:cs="Times New Roman"/>
        </w:rPr>
        <w:t xml:space="preserve"> </w:t>
      </w:r>
      <w:proofErr w:type="spellStart"/>
      <w:r w:rsidRPr="00A733DC">
        <w:rPr>
          <w:rFonts w:ascii="Times New Roman" w:hAnsi="Times New Roman" w:cs="Times New Roman"/>
        </w:rPr>
        <w:t>plusieurs</w:t>
      </w:r>
      <w:proofErr w:type="spellEnd"/>
      <w:r w:rsidRPr="00A733DC">
        <w:rPr>
          <w:rFonts w:ascii="Times New Roman" w:hAnsi="Times New Roman" w:cs="Times New Roman"/>
        </w:rPr>
        <w:t xml:space="preserve"> variables </w:t>
      </w:r>
      <w:proofErr w:type="spellStart"/>
      <w:r w:rsidRPr="00A733DC">
        <w:rPr>
          <w:rFonts w:ascii="Times New Roman" w:hAnsi="Times New Roman" w:cs="Times New Roman"/>
        </w:rPr>
        <w:t>explicatives</w:t>
      </w:r>
      <w:proofErr w:type="spellEnd"/>
      <w:r w:rsidRPr="00A733DC">
        <w:rPr>
          <w:rFonts w:ascii="Times New Roman" w:hAnsi="Times New Roman" w:cs="Times New Roman"/>
        </w:rPr>
        <w:t xml:space="preserve">. Elle </w:t>
      </w:r>
      <w:proofErr w:type="spellStart"/>
      <w:r w:rsidRPr="00A733DC">
        <w:rPr>
          <w:rFonts w:ascii="Times New Roman" w:hAnsi="Times New Roman" w:cs="Times New Roman"/>
        </w:rPr>
        <w:t>permet</w:t>
      </w:r>
      <w:proofErr w:type="spellEnd"/>
      <w:r w:rsidRPr="00A733DC">
        <w:rPr>
          <w:rFonts w:ascii="Times New Roman" w:hAnsi="Times New Roman" w:cs="Times New Roman"/>
        </w:rPr>
        <w:t xml:space="preserve"> non </w:t>
      </w:r>
      <w:proofErr w:type="spellStart"/>
      <w:r w:rsidRPr="00A733DC">
        <w:rPr>
          <w:rFonts w:ascii="Times New Roman" w:hAnsi="Times New Roman" w:cs="Times New Roman"/>
        </w:rPr>
        <w:t>seulement</w:t>
      </w:r>
      <w:proofErr w:type="spellEnd"/>
      <w:r w:rsidRPr="00A733DC">
        <w:rPr>
          <w:rFonts w:ascii="Times New Roman" w:hAnsi="Times New Roman" w:cs="Times New Roman"/>
        </w:rPr>
        <w:t xml:space="preserve"> de </w:t>
      </w:r>
      <w:proofErr w:type="spellStart"/>
      <w:r w:rsidRPr="00A733DC">
        <w:rPr>
          <w:rFonts w:ascii="Times New Roman" w:hAnsi="Times New Roman" w:cs="Times New Roman"/>
        </w:rPr>
        <w:t>modéliser</w:t>
      </w:r>
      <w:proofErr w:type="spellEnd"/>
      <w:r w:rsidRPr="00A733DC">
        <w:rPr>
          <w:rFonts w:ascii="Times New Roman" w:hAnsi="Times New Roman" w:cs="Times New Roman"/>
        </w:rPr>
        <w:t xml:space="preserve"> </w:t>
      </w:r>
      <w:proofErr w:type="spellStart"/>
      <w:r w:rsidRPr="00A733DC">
        <w:rPr>
          <w:rFonts w:ascii="Times New Roman" w:hAnsi="Times New Roman" w:cs="Times New Roman"/>
        </w:rPr>
        <w:t>ces</w:t>
      </w:r>
      <w:proofErr w:type="spellEnd"/>
      <w:r w:rsidRPr="00A733DC">
        <w:rPr>
          <w:rFonts w:ascii="Times New Roman" w:hAnsi="Times New Roman" w:cs="Times New Roman"/>
        </w:rPr>
        <w:t xml:space="preserve"> relations, </w:t>
      </w:r>
      <w:proofErr w:type="spellStart"/>
      <w:r w:rsidRPr="00A733DC">
        <w:rPr>
          <w:rFonts w:ascii="Times New Roman" w:hAnsi="Times New Roman" w:cs="Times New Roman"/>
        </w:rPr>
        <w:t>mais</w:t>
      </w:r>
      <w:proofErr w:type="spellEnd"/>
      <w:r w:rsidRPr="00A733DC">
        <w:rPr>
          <w:rFonts w:ascii="Times New Roman" w:hAnsi="Times New Roman" w:cs="Times New Roman"/>
        </w:rPr>
        <w:t xml:space="preserve"> </w:t>
      </w:r>
      <w:proofErr w:type="spellStart"/>
      <w:r w:rsidRPr="00A733DC">
        <w:rPr>
          <w:rFonts w:ascii="Times New Roman" w:hAnsi="Times New Roman" w:cs="Times New Roman"/>
        </w:rPr>
        <w:t>aussi</w:t>
      </w:r>
      <w:proofErr w:type="spellEnd"/>
      <w:r w:rsidRPr="00A733DC">
        <w:rPr>
          <w:rFonts w:ascii="Times New Roman" w:hAnsi="Times New Roman" w:cs="Times New Roman"/>
        </w:rPr>
        <w:t xml:space="preserve"> de faire des </w:t>
      </w:r>
      <w:proofErr w:type="spellStart"/>
      <w:r w:rsidRPr="00A733DC">
        <w:rPr>
          <w:rFonts w:ascii="Times New Roman" w:hAnsi="Times New Roman" w:cs="Times New Roman"/>
        </w:rPr>
        <w:t>prédictions</w:t>
      </w:r>
      <w:proofErr w:type="spellEnd"/>
      <w:r w:rsidRPr="00A733DC">
        <w:rPr>
          <w:rFonts w:ascii="Times New Roman" w:hAnsi="Times New Roman" w:cs="Times New Roman"/>
        </w:rPr>
        <w:t xml:space="preserve"> et de tester des </w:t>
      </w:r>
      <w:proofErr w:type="spellStart"/>
      <w:r w:rsidRPr="00A733DC">
        <w:rPr>
          <w:rFonts w:ascii="Times New Roman" w:hAnsi="Times New Roman" w:cs="Times New Roman"/>
        </w:rPr>
        <w:t>hypothèses</w:t>
      </w:r>
      <w:proofErr w:type="spellEnd"/>
      <w:r w:rsidRPr="00A733DC">
        <w:rPr>
          <w:rFonts w:ascii="Times New Roman" w:hAnsi="Times New Roman" w:cs="Times New Roman"/>
        </w:rPr>
        <w:t xml:space="preserve">. Le </w:t>
      </w:r>
      <w:proofErr w:type="spellStart"/>
      <w:r w:rsidRPr="00A733DC">
        <w:rPr>
          <w:rFonts w:ascii="Times New Roman" w:hAnsi="Times New Roman" w:cs="Times New Roman"/>
        </w:rPr>
        <w:t>logiciel</w:t>
      </w:r>
      <w:proofErr w:type="spellEnd"/>
      <w:r w:rsidRPr="00A733DC">
        <w:rPr>
          <w:rFonts w:ascii="Times New Roman" w:hAnsi="Times New Roman" w:cs="Times New Roman"/>
        </w:rPr>
        <w:t xml:space="preserve"> STATA, </w:t>
      </w:r>
      <w:proofErr w:type="spellStart"/>
      <w:r w:rsidRPr="00A733DC">
        <w:rPr>
          <w:rFonts w:ascii="Times New Roman" w:hAnsi="Times New Roman" w:cs="Times New Roman"/>
        </w:rPr>
        <w:t>largement</w:t>
      </w:r>
      <w:proofErr w:type="spellEnd"/>
      <w:r w:rsidRPr="00A733DC">
        <w:rPr>
          <w:rFonts w:ascii="Times New Roman" w:hAnsi="Times New Roman" w:cs="Times New Roman"/>
        </w:rPr>
        <w:t xml:space="preserve"> </w:t>
      </w:r>
      <w:proofErr w:type="spellStart"/>
      <w:r w:rsidRPr="00A733DC">
        <w:rPr>
          <w:rFonts w:ascii="Times New Roman" w:hAnsi="Times New Roman" w:cs="Times New Roman"/>
        </w:rPr>
        <w:t>utilisé</w:t>
      </w:r>
      <w:proofErr w:type="spellEnd"/>
      <w:r w:rsidRPr="00A733DC">
        <w:rPr>
          <w:rFonts w:ascii="Times New Roman" w:hAnsi="Times New Roman" w:cs="Times New Roman"/>
        </w:rPr>
        <w:t xml:space="preserve"> </w:t>
      </w:r>
      <w:proofErr w:type="spellStart"/>
      <w:r w:rsidRPr="00A733DC">
        <w:rPr>
          <w:rFonts w:ascii="Times New Roman" w:hAnsi="Times New Roman" w:cs="Times New Roman"/>
        </w:rPr>
        <w:t>en</w:t>
      </w:r>
      <w:proofErr w:type="spellEnd"/>
      <w:r w:rsidRPr="00A733DC">
        <w:rPr>
          <w:rFonts w:ascii="Times New Roman" w:hAnsi="Times New Roman" w:cs="Times New Roman"/>
        </w:rPr>
        <w:t xml:space="preserve"> </w:t>
      </w:r>
      <w:proofErr w:type="spellStart"/>
      <w:r w:rsidRPr="00A733DC">
        <w:rPr>
          <w:rFonts w:ascii="Times New Roman" w:hAnsi="Times New Roman" w:cs="Times New Roman"/>
        </w:rPr>
        <w:t>recherche</w:t>
      </w:r>
      <w:proofErr w:type="spellEnd"/>
      <w:r w:rsidRPr="00A733DC">
        <w:rPr>
          <w:rFonts w:ascii="Times New Roman" w:hAnsi="Times New Roman" w:cs="Times New Roman"/>
        </w:rPr>
        <w:t xml:space="preserve"> et </w:t>
      </w:r>
      <w:proofErr w:type="spellStart"/>
      <w:r w:rsidRPr="00A733DC">
        <w:rPr>
          <w:rFonts w:ascii="Times New Roman" w:hAnsi="Times New Roman" w:cs="Times New Roman"/>
        </w:rPr>
        <w:t>en</w:t>
      </w:r>
      <w:proofErr w:type="spellEnd"/>
      <w:r w:rsidRPr="00A733DC">
        <w:rPr>
          <w:rFonts w:ascii="Times New Roman" w:hAnsi="Times New Roman" w:cs="Times New Roman"/>
        </w:rPr>
        <w:t xml:space="preserve"> </w:t>
      </w:r>
      <w:proofErr w:type="spellStart"/>
      <w:r w:rsidRPr="00A733DC">
        <w:rPr>
          <w:rFonts w:ascii="Times New Roman" w:hAnsi="Times New Roman" w:cs="Times New Roman"/>
        </w:rPr>
        <w:t>évaluation</w:t>
      </w:r>
      <w:proofErr w:type="spellEnd"/>
      <w:r w:rsidRPr="00A733DC">
        <w:rPr>
          <w:rFonts w:ascii="Times New Roman" w:hAnsi="Times New Roman" w:cs="Times New Roman"/>
        </w:rPr>
        <w:t xml:space="preserve"> de </w:t>
      </w:r>
      <w:proofErr w:type="spellStart"/>
      <w:r w:rsidRPr="00A733DC">
        <w:rPr>
          <w:rFonts w:ascii="Times New Roman" w:hAnsi="Times New Roman" w:cs="Times New Roman"/>
        </w:rPr>
        <w:t>projet</w:t>
      </w:r>
      <w:proofErr w:type="spellEnd"/>
      <w:r w:rsidRPr="00A733DC">
        <w:rPr>
          <w:rFonts w:ascii="Times New Roman" w:hAnsi="Times New Roman" w:cs="Times New Roman"/>
        </w:rPr>
        <w:t xml:space="preserve">, </w:t>
      </w:r>
      <w:proofErr w:type="spellStart"/>
      <w:r w:rsidRPr="00A733DC">
        <w:rPr>
          <w:rFonts w:ascii="Times New Roman" w:hAnsi="Times New Roman" w:cs="Times New Roman"/>
        </w:rPr>
        <w:t>offre</w:t>
      </w:r>
      <w:proofErr w:type="spellEnd"/>
      <w:r w:rsidRPr="00A733DC">
        <w:rPr>
          <w:rFonts w:ascii="Times New Roman" w:hAnsi="Times New Roman" w:cs="Times New Roman"/>
        </w:rPr>
        <w:t xml:space="preserve"> </w:t>
      </w:r>
      <w:proofErr w:type="spellStart"/>
      <w:r w:rsidRPr="00A733DC">
        <w:rPr>
          <w:rFonts w:ascii="Times New Roman" w:hAnsi="Times New Roman" w:cs="Times New Roman"/>
        </w:rPr>
        <w:t>une</w:t>
      </w:r>
      <w:proofErr w:type="spellEnd"/>
      <w:r w:rsidRPr="00A733DC">
        <w:rPr>
          <w:rFonts w:ascii="Times New Roman" w:hAnsi="Times New Roman" w:cs="Times New Roman"/>
        </w:rPr>
        <w:t xml:space="preserve"> interface </w:t>
      </w:r>
      <w:proofErr w:type="spellStart"/>
      <w:r w:rsidRPr="00A733DC">
        <w:rPr>
          <w:rFonts w:ascii="Times New Roman" w:hAnsi="Times New Roman" w:cs="Times New Roman"/>
        </w:rPr>
        <w:t>efficace</w:t>
      </w:r>
      <w:proofErr w:type="spellEnd"/>
      <w:r w:rsidRPr="00A733DC">
        <w:rPr>
          <w:rFonts w:ascii="Times New Roman" w:hAnsi="Times New Roman" w:cs="Times New Roman"/>
        </w:rPr>
        <w:t xml:space="preserve"> pour </w:t>
      </w:r>
      <w:proofErr w:type="spellStart"/>
      <w:r w:rsidRPr="00A733DC">
        <w:rPr>
          <w:rFonts w:ascii="Times New Roman" w:hAnsi="Times New Roman" w:cs="Times New Roman"/>
        </w:rPr>
        <w:t>réaliser</w:t>
      </w:r>
      <w:proofErr w:type="spellEnd"/>
      <w:r w:rsidRPr="00A733DC">
        <w:rPr>
          <w:rFonts w:ascii="Times New Roman" w:hAnsi="Times New Roman" w:cs="Times New Roman"/>
        </w:rPr>
        <w:t xml:space="preserve"> </w:t>
      </w:r>
      <w:proofErr w:type="spellStart"/>
      <w:r w:rsidRPr="00A733DC">
        <w:rPr>
          <w:rFonts w:ascii="Times New Roman" w:hAnsi="Times New Roman" w:cs="Times New Roman"/>
        </w:rPr>
        <w:t>ce</w:t>
      </w:r>
      <w:proofErr w:type="spellEnd"/>
      <w:r w:rsidRPr="00A733DC">
        <w:rPr>
          <w:rFonts w:ascii="Times New Roman" w:hAnsi="Times New Roman" w:cs="Times New Roman"/>
        </w:rPr>
        <w:t xml:space="preserve"> type </w:t>
      </w:r>
      <w:proofErr w:type="spellStart"/>
      <w:r w:rsidRPr="00A733DC">
        <w:rPr>
          <w:rFonts w:ascii="Times New Roman" w:hAnsi="Times New Roman" w:cs="Times New Roman"/>
        </w:rPr>
        <w:t>d’analyse</w:t>
      </w:r>
      <w:proofErr w:type="spellEnd"/>
      <w:r w:rsidRPr="00A733DC">
        <w:rPr>
          <w:rFonts w:ascii="Times New Roman" w:hAnsi="Times New Roman" w:cs="Times New Roman"/>
        </w:rPr>
        <w:t xml:space="preserve">. </w:t>
      </w:r>
      <w:proofErr w:type="spellStart"/>
      <w:r w:rsidRPr="00A733DC">
        <w:rPr>
          <w:rFonts w:ascii="Times New Roman" w:hAnsi="Times New Roman" w:cs="Times New Roman"/>
        </w:rPr>
        <w:t>Grâce</w:t>
      </w:r>
      <w:proofErr w:type="spellEnd"/>
      <w:r w:rsidRPr="00A733DC">
        <w:rPr>
          <w:rFonts w:ascii="Times New Roman" w:hAnsi="Times New Roman" w:cs="Times New Roman"/>
        </w:rPr>
        <w:t xml:space="preserve"> à </w:t>
      </w:r>
      <w:proofErr w:type="spellStart"/>
      <w:r w:rsidRPr="00A733DC">
        <w:rPr>
          <w:rFonts w:ascii="Times New Roman" w:hAnsi="Times New Roman" w:cs="Times New Roman"/>
        </w:rPr>
        <w:t>ses</w:t>
      </w:r>
      <w:proofErr w:type="spellEnd"/>
      <w:r w:rsidRPr="00A733DC">
        <w:rPr>
          <w:rFonts w:ascii="Times New Roman" w:hAnsi="Times New Roman" w:cs="Times New Roman"/>
        </w:rPr>
        <w:t xml:space="preserve"> </w:t>
      </w:r>
      <w:proofErr w:type="spellStart"/>
      <w:r w:rsidRPr="00A733DC">
        <w:rPr>
          <w:rFonts w:ascii="Times New Roman" w:hAnsi="Times New Roman" w:cs="Times New Roman"/>
        </w:rPr>
        <w:t>commandes</w:t>
      </w:r>
      <w:proofErr w:type="spellEnd"/>
      <w:r w:rsidRPr="00A733DC">
        <w:rPr>
          <w:rFonts w:ascii="Times New Roman" w:hAnsi="Times New Roman" w:cs="Times New Roman"/>
        </w:rPr>
        <w:t xml:space="preserve"> simples et précises, </w:t>
      </w:r>
      <w:proofErr w:type="spellStart"/>
      <w:r w:rsidRPr="00A733DC">
        <w:rPr>
          <w:rFonts w:ascii="Times New Roman" w:hAnsi="Times New Roman" w:cs="Times New Roman"/>
        </w:rPr>
        <w:t>il</w:t>
      </w:r>
      <w:proofErr w:type="spellEnd"/>
      <w:r w:rsidRPr="00A733DC">
        <w:rPr>
          <w:rFonts w:ascii="Times New Roman" w:hAnsi="Times New Roman" w:cs="Times New Roman"/>
        </w:rPr>
        <w:t xml:space="preserve"> </w:t>
      </w:r>
      <w:proofErr w:type="spellStart"/>
      <w:r w:rsidRPr="00A733DC">
        <w:rPr>
          <w:rFonts w:ascii="Times New Roman" w:hAnsi="Times New Roman" w:cs="Times New Roman"/>
        </w:rPr>
        <w:t>facilite</w:t>
      </w:r>
      <w:proofErr w:type="spellEnd"/>
      <w:r w:rsidRPr="00A733DC">
        <w:rPr>
          <w:rFonts w:ascii="Times New Roman" w:hAnsi="Times New Roman" w:cs="Times New Roman"/>
        </w:rPr>
        <w:t xml:space="preserve"> </w:t>
      </w:r>
      <w:proofErr w:type="spellStart"/>
      <w:r w:rsidRPr="00A733DC">
        <w:rPr>
          <w:rFonts w:ascii="Times New Roman" w:hAnsi="Times New Roman" w:cs="Times New Roman"/>
        </w:rPr>
        <w:t>l’estimation</w:t>
      </w:r>
      <w:proofErr w:type="spellEnd"/>
      <w:r w:rsidRPr="00A733DC">
        <w:rPr>
          <w:rFonts w:ascii="Times New Roman" w:hAnsi="Times New Roman" w:cs="Times New Roman"/>
        </w:rPr>
        <w:t xml:space="preserve"> des </w:t>
      </w:r>
      <w:proofErr w:type="spellStart"/>
      <w:r w:rsidRPr="00A733DC">
        <w:rPr>
          <w:rFonts w:ascii="Times New Roman" w:hAnsi="Times New Roman" w:cs="Times New Roman"/>
        </w:rPr>
        <w:t>modèles</w:t>
      </w:r>
      <w:proofErr w:type="spellEnd"/>
      <w:r w:rsidRPr="00A733DC">
        <w:rPr>
          <w:rFonts w:ascii="Times New Roman" w:hAnsi="Times New Roman" w:cs="Times New Roman"/>
        </w:rPr>
        <w:t xml:space="preserve"> et la lecture des </w:t>
      </w:r>
      <w:proofErr w:type="spellStart"/>
      <w:r w:rsidRPr="00A733DC">
        <w:rPr>
          <w:rFonts w:ascii="Times New Roman" w:hAnsi="Times New Roman" w:cs="Times New Roman"/>
        </w:rPr>
        <w:t>résultats</w:t>
      </w:r>
      <w:proofErr w:type="spellEnd"/>
      <w:r w:rsidRPr="00A733DC">
        <w:rPr>
          <w:rFonts w:ascii="Times New Roman" w:hAnsi="Times New Roman" w:cs="Times New Roman"/>
        </w:rPr>
        <w:t xml:space="preserve">. Avant </w:t>
      </w:r>
      <w:proofErr w:type="spellStart"/>
      <w:r w:rsidRPr="00A733DC">
        <w:rPr>
          <w:rFonts w:ascii="Times New Roman" w:hAnsi="Times New Roman" w:cs="Times New Roman"/>
        </w:rPr>
        <w:t>d’interpréter</w:t>
      </w:r>
      <w:proofErr w:type="spellEnd"/>
      <w:r w:rsidRPr="00A733DC">
        <w:rPr>
          <w:rFonts w:ascii="Times New Roman" w:hAnsi="Times New Roman" w:cs="Times New Roman"/>
        </w:rPr>
        <w:t xml:space="preserve"> </w:t>
      </w:r>
      <w:proofErr w:type="spellStart"/>
      <w:r w:rsidRPr="00A733DC">
        <w:rPr>
          <w:rFonts w:ascii="Times New Roman" w:hAnsi="Times New Roman" w:cs="Times New Roman"/>
        </w:rPr>
        <w:t>ces</w:t>
      </w:r>
      <w:proofErr w:type="spellEnd"/>
      <w:r w:rsidRPr="00A733DC">
        <w:rPr>
          <w:rFonts w:ascii="Times New Roman" w:hAnsi="Times New Roman" w:cs="Times New Roman"/>
        </w:rPr>
        <w:t xml:space="preserve"> </w:t>
      </w:r>
      <w:proofErr w:type="spellStart"/>
      <w:r w:rsidRPr="00A733DC">
        <w:rPr>
          <w:rFonts w:ascii="Times New Roman" w:hAnsi="Times New Roman" w:cs="Times New Roman"/>
        </w:rPr>
        <w:t>derniers</w:t>
      </w:r>
      <w:proofErr w:type="spellEnd"/>
      <w:r w:rsidRPr="00A733DC">
        <w:rPr>
          <w:rFonts w:ascii="Times New Roman" w:hAnsi="Times New Roman" w:cs="Times New Roman"/>
        </w:rPr>
        <w:t xml:space="preserve">, </w:t>
      </w:r>
      <w:proofErr w:type="spellStart"/>
      <w:r w:rsidRPr="00A733DC">
        <w:rPr>
          <w:rFonts w:ascii="Times New Roman" w:hAnsi="Times New Roman" w:cs="Times New Roman"/>
        </w:rPr>
        <w:t>il</w:t>
      </w:r>
      <w:proofErr w:type="spellEnd"/>
      <w:r w:rsidRPr="00A733DC">
        <w:rPr>
          <w:rFonts w:ascii="Times New Roman" w:hAnsi="Times New Roman" w:cs="Times New Roman"/>
        </w:rPr>
        <w:t xml:space="preserve"> </w:t>
      </w:r>
      <w:proofErr w:type="spellStart"/>
      <w:r w:rsidRPr="00A733DC">
        <w:rPr>
          <w:rFonts w:ascii="Times New Roman" w:hAnsi="Times New Roman" w:cs="Times New Roman"/>
        </w:rPr>
        <w:t>est</w:t>
      </w:r>
      <w:proofErr w:type="spellEnd"/>
      <w:r w:rsidRPr="00A733DC">
        <w:rPr>
          <w:rFonts w:ascii="Times New Roman" w:hAnsi="Times New Roman" w:cs="Times New Roman"/>
        </w:rPr>
        <w:t xml:space="preserve"> </w:t>
      </w:r>
      <w:proofErr w:type="spellStart"/>
      <w:r w:rsidRPr="00A733DC">
        <w:rPr>
          <w:rFonts w:ascii="Times New Roman" w:hAnsi="Times New Roman" w:cs="Times New Roman"/>
        </w:rPr>
        <w:t>toutefois</w:t>
      </w:r>
      <w:proofErr w:type="spellEnd"/>
      <w:r w:rsidRPr="00A733DC">
        <w:rPr>
          <w:rFonts w:ascii="Times New Roman" w:hAnsi="Times New Roman" w:cs="Times New Roman"/>
        </w:rPr>
        <w:t xml:space="preserve"> important de </w:t>
      </w:r>
      <w:proofErr w:type="spellStart"/>
      <w:r w:rsidRPr="00A733DC">
        <w:rPr>
          <w:rFonts w:ascii="Times New Roman" w:hAnsi="Times New Roman" w:cs="Times New Roman"/>
        </w:rPr>
        <w:t>comprendre</w:t>
      </w:r>
      <w:proofErr w:type="spellEnd"/>
      <w:r w:rsidRPr="00A733DC">
        <w:rPr>
          <w:rFonts w:ascii="Times New Roman" w:hAnsi="Times New Roman" w:cs="Times New Roman"/>
        </w:rPr>
        <w:t xml:space="preserve"> la </w:t>
      </w:r>
      <w:proofErr w:type="spellStart"/>
      <w:r w:rsidRPr="00A733DC">
        <w:rPr>
          <w:rFonts w:ascii="Times New Roman" w:hAnsi="Times New Roman" w:cs="Times New Roman"/>
        </w:rPr>
        <w:t>logique</w:t>
      </w:r>
      <w:proofErr w:type="spellEnd"/>
      <w:r w:rsidRPr="00A733DC">
        <w:rPr>
          <w:rFonts w:ascii="Times New Roman" w:hAnsi="Times New Roman" w:cs="Times New Roman"/>
        </w:rPr>
        <w:t xml:space="preserve"> de la </w:t>
      </w:r>
      <w:proofErr w:type="spellStart"/>
      <w:r w:rsidRPr="00A733DC">
        <w:rPr>
          <w:rFonts w:ascii="Times New Roman" w:hAnsi="Times New Roman" w:cs="Times New Roman"/>
        </w:rPr>
        <w:t>régression</w:t>
      </w:r>
      <w:proofErr w:type="spellEnd"/>
      <w:r w:rsidRPr="00A733DC">
        <w:rPr>
          <w:rFonts w:ascii="Times New Roman" w:hAnsi="Times New Roman" w:cs="Times New Roman"/>
        </w:rPr>
        <w:t xml:space="preserve"> </w:t>
      </w:r>
      <w:proofErr w:type="spellStart"/>
      <w:r w:rsidRPr="00A733DC">
        <w:rPr>
          <w:rFonts w:ascii="Times New Roman" w:hAnsi="Times New Roman" w:cs="Times New Roman"/>
        </w:rPr>
        <w:t>linéaire</w:t>
      </w:r>
      <w:proofErr w:type="spellEnd"/>
      <w:r w:rsidRPr="00A733DC">
        <w:rPr>
          <w:rFonts w:ascii="Times New Roman" w:hAnsi="Times New Roman" w:cs="Times New Roman"/>
        </w:rPr>
        <w:t xml:space="preserve">, les </w:t>
      </w:r>
      <w:proofErr w:type="spellStart"/>
      <w:r w:rsidRPr="00A733DC">
        <w:rPr>
          <w:rFonts w:ascii="Times New Roman" w:hAnsi="Times New Roman" w:cs="Times New Roman"/>
        </w:rPr>
        <w:t>étapes</w:t>
      </w:r>
      <w:proofErr w:type="spellEnd"/>
      <w:r w:rsidRPr="00A733DC">
        <w:rPr>
          <w:rFonts w:ascii="Times New Roman" w:hAnsi="Times New Roman" w:cs="Times New Roman"/>
        </w:rPr>
        <w:t xml:space="preserve"> de </w:t>
      </w:r>
      <w:proofErr w:type="spellStart"/>
      <w:r w:rsidRPr="00A733DC">
        <w:rPr>
          <w:rFonts w:ascii="Times New Roman" w:hAnsi="Times New Roman" w:cs="Times New Roman"/>
        </w:rPr>
        <w:t>sa</w:t>
      </w:r>
      <w:proofErr w:type="spellEnd"/>
      <w:r w:rsidRPr="00A733DC">
        <w:rPr>
          <w:rFonts w:ascii="Times New Roman" w:hAnsi="Times New Roman" w:cs="Times New Roman"/>
        </w:rPr>
        <w:t xml:space="preserve"> </w:t>
      </w:r>
      <w:proofErr w:type="spellStart"/>
      <w:r w:rsidRPr="00A733DC">
        <w:rPr>
          <w:rFonts w:ascii="Times New Roman" w:hAnsi="Times New Roman" w:cs="Times New Roman"/>
        </w:rPr>
        <w:t>mise</w:t>
      </w:r>
      <w:proofErr w:type="spellEnd"/>
      <w:r w:rsidRPr="00A733DC">
        <w:rPr>
          <w:rFonts w:ascii="Times New Roman" w:hAnsi="Times New Roman" w:cs="Times New Roman"/>
        </w:rPr>
        <w:t xml:space="preserve"> </w:t>
      </w:r>
      <w:proofErr w:type="spellStart"/>
      <w:r w:rsidRPr="00A733DC">
        <w:rPr>
          <w:rFonts w:ascii="Times New Roman" w:hAnsi="Times New Roman" w:cs="Times New Roman"/>
        </w:rPr>
        <w:t>en</w:t>
      </w:r>
      <w:proofErr w:type="spellEnd"/>
      <w:r w:rsidRPr="00A733DC">
        <w:rPr>
          <w:rFonts w:ascii="Times New Roman" w:hAnsi="Times New Roman" w:cs="Times New Roman"/>
        </w:rPr>
        <w:t xml:space="preserve"> </w:t>
      </w:r>
      <w:proofErr w:type="spellStart"/>
      <w:r w:rsidRPr="00A733DC">
        <w:rPr>
          <w:rFonts w:ascii="Times New Roman" w:hAnsi="Times New Roman" w:cs="Times New Roman"/>
        </w:rPr>
        <w:t>œuvre</w:t>
      </w:r>
      <w:proofErr w:type="spellEnd"/>
      <w:r w:rsidRPr="00A733DC">
        <w:rPr>
          <w:rFonts w:ascii="Times New Roman" w:hAnsi="Times New Roman" w:cs="Times New Roman"/>
        </w:rPr>
        <w:t xml:space="preserve"> </w:t>
      </w:r>
      <w:proofErr w:type="spellStart"/>
      <w:r w:rsidRPr="00A733DC">
        <w:rPr>
          <w:rFonts w:ascii="Times New Roman" w:hAnsi="Times New Roman" w:cs="Times New Roman"/>
        </w:rPr>
        <w:t>dans</w:t>
      </w:r>
      <w:proofErr w:type="spellEnd"/>
      <w:r w:rsidRPr="00A733DC">
        <w:rPr>
          <w:rFonts w:ascii="Times New Roman" w:hAnsi="Times New Roman" w:cs="Times New Roman"/>
        </w:rPr>
        <w:t xml:space="preserve"> STATA, </w:t>
      </w:r>
      <w:proofErr w:type="spellStart"/>
      <w:r w:rsidRPr="00A733DC">
        <w:rPr>
          <w:rFonts w:ascii="Times New Roman" w:hAnsi="Times New Roman" w:cs="Times New Roman"/>
        </w:rPr>
        <w:t>ainsi</w:t>
      </w:r>
      <w:proofErr w:type="spellEnd"/>
      <w:r w:rsidRPr="00A733DC">
        <w:rPr>
          <w:rFonts w:ascii="Times New Roman" w:hAnsi="Times New Roman" w:cs="Times New Roman"/>
        </w:rPr>
        <w:t xml:space="preserve"> que les </w:t>
      </w:r>
      <w:proofErr w:type="spellStart"/>
      <w:r w:rsidRPr="00A733DC">
        <w:rPr>
          <w:rFonts w:ascii="Times New Roman" w:hAnsi="Times New Roman" w:cs="Times New Roman"/>
        </w:rPr>
        <w:t>principales</w:t>
      </w:r>
      <w:proofErr w:type="spellEnd"/>
      <w:r w:rsidRPr="00A733DC">
        <w:rPr>
          <w:rFonts w:ascii="Times New Roman" w:hAnsi="Times New Roman" w:cs="Times New Roman"/>
        </w:rPr>
        <w:t xml:space="preserve"> </w:t>
      </w:r>
      <w:proofErr w:type="spellStart"/>
      <w:r w:rsidRPr="00A733DC">
        <w:rPr>
          <w:rFonts w:ascii="Times New Roman" w:hAnsi="Times New Roman" w:cs="Times New Roman"/>
        </w:rPr>
        <w:t>hypothèses</w:t>
      </w:r>
      <w:proofErr w:type="spellEnd"/>
      <w:r w:rsidRPr="00A733DC">
        <w:rPr>
          <w:rFonts w:ascii="Times New Roman" w:hAnsi="Times New Roman" w:cs="Times New Roman"/>
        </w:rPr>
        <w:t xml:space="preserve"> sur </w:t>
      </w:r>
      <w:proofErr w:type="spellStart"/>
      <w:r w:rsidRPr="00A733DC">
        <w:rPr>
          <w:rFonts w:ascii="Times New Roman" w:hAnsi="Times New Roman" w:cs="Times New Roman"/>
        </w:rPr>
        <w:t>lesquelles</w:t>
      </w:r>
      <w:proofErr w:type="spellEnd"/>
      <w:r w:rsidRPr="00A733DC">
        <w:rPr>
          <w:rFonts w:ascii="Times New Roman" w:hAnsi="Times New Roman" w:cs="Times New Roman"/>
        </w:rPr>
        <w:t xml:space="preserve"> repose </w:t>
      </w:r>
      <w:proofErr w:type="spellStart"/>
      <w:r w:rsidRPr="00A733DC">
        <w:rPr>
          <w:rFonts w:ascii="Times New Roman" w:hAnsi="Times New Roman" w:cs="Times New Roman"/>
        </w:rPr>
        <w:t>cette</w:t>
      </w:r>
      <w:proofErr w:type="spellEnd"/>
      <w:r w:rsidRPr="00A733DC">
        <w:rPr>
          <w:rFonts w:ascii="Times New Roman" w:hAnsi="Times New Roman" w:cs="Times New Roman"/>
        </w:rPr>
        <w:t xml:space="preserve"> </w:t>
      </w:r>
      <w:proofErr w:type="spellStart"/>
      <w:r w:rsidRPr="00A733DC">
        <w:rPr>
          <w:rFonts w:ascii="Times New Roman" w:hAnsi="Times New Roman" w:cs="Times New Roman"/>
        </w:rPr>
        <w:t>méthode</w:t>
      </w:r>
      <w:proofErr w:type="spellEnd"/>
      <w:r w:rsidRPr="00A733DC">
        <w:rPr>
          <w:rFonts w:ascii="Times New Roman" w:hAnsi="Times New Roman" w:cs="Times New Roman"/>
        </w:rPr>
        <w:t>.</w:t>
      </w:r>
      <w:r w:rsidR="00EA6767" w:rsidRPr="00A733DC">
        <w:rPr>
          <w:rFonts w:ascii="Times New Roman" w:hAnsi="Times New Roman" w:cs="Times New Roman"/>
        </w:rPr>
        <w:t xml:space="preserve">           </w:t>
      </w:r>
    </w:p>
    <w:p w:rsidR="00EA6767" w:rsidRPr="00A733DC" w:rsidRDefault="00EA6767" w:rsidP="00CD6265">
      <w:pPr>
        <w:rPr>
          <w:rFonts w:ascii="Times New Roman" w:hAnsi="Times New Roman" w:cs="Times New Roman"/>
        </w:rPr>
      </w:pPr>
    </w:p>
    <w:p w:rsidR="00EA6767" w:rsidRPr="00A733DC" w:rsidRDefault="00EA6767" w:rsidP="00CD6265">
      <w:pPr>
        <w:rPr>
          <w:rFonts w:ascii="Times New Roman" w:hAnsi="Times New Roman" w:cs="Times New Roman"/>
        </w:rPr>
      </w:pPr>
    </w:p>
    <w:p w:rsidR="00EA6767" w:rsidRPr="00A733DC" w:rsidRDefault="00EA6767" w:rsidP="00CD6265">
      <w:pPr>
        <w:rPr>
          <w:rFonts w:ascii="Times New Roman" w:hAnsi="Times New Roman" w:cs="Times New Roman"/>
        </w:rPr>
      </w:pPr>
    </w:p>
    <w:p w:rsidR="00EA6767" w:rsidRPr="00A733DC" w:rsidRDefault="00EA6767" w:rsidP="00CD6265">
      <w:pPr>
        <w:rPr>
          <w:rFonts w:ascii="Times New Roman" w:hAnsi="Times New Roman" w:cs="Times New Roman"/>
        </w:rPr>
      </w:pPr>
    </w:p>
    <w:p w:rsidR="00EA6767" w:rsidRPr="00A733DC" w:rsidRDefault="00EA6767" w:rsidP="00CD6265">
      <w:pPr>
        <w:rPr>
          <w:rFonts w:ascii="Times New Roman" w:hAnsi="Times New Roman" w:cs="Times New Roman"/>
        </w:rPr>
      </w:pPr>
    </w:p>
    <w:p w:rsidR="00EA6767" w:rsidRPr="00A733DC" w:rsidRDefault="00EA6767" w:rsidP="00CD6265">
      <w:pPr>
        <w:rPr>
          <w:rFonts w:ascii="Times New Roman" w:hAnsi="Times New Roman" w:cs="Times New Roman"/>
        </w:rPr>
      </w:pPr>
    </w:p>
    <w:p w:rsidR="00EA6767" w:rsidRPr="00A733DC" w:rsidRDefault="00EA6767" w:rsidP="00CD6265">
      <w:pPr>
        <w:rPr>
          <w:rFonts w:ascii="Times New Roman" w:hAnsi="Times New Roman" w:cs="Times New Roman"/>
        </w:rPr>
      </w:pPr>
    </w:p>
    <w:p w:rsidR="00EA6767" w:rsidRPr="00A733DC" w:rsidRDefault="00EA6767" w:rsidP="00CD6265">
      <w:pPr>
        <w:rPr>
          <w:rFonts w:ascii="Times New Roman" w:hAnsi="Times New Roman" w:cs="Times New Roman"/>
        </w:rPr>
      </w:pPr>
    </w:p>
    <w:p w:rsidR="00EA6767" w:rsidRPr="00A733DC" w:rsidRDefault="00EA6767" w:rsidP="00CD6265">
      <w:pPr>
        <w:rPr>
          <w:rFonts w:ascii="Times New Roman" w:hAnsi="Times New Roman" w:cs="Times New Roman"/>
        </w:rPr>
      </w:pPr>
    </w:p>
    <w:p w:rsidR="00EA6767" w:rsidRPr="00A733DC" w:rsidRDefault="00EA6767" w:rsidP="00CD6265">
      <w:pPr>
        <w:rPr>
          <w:rFonts w:ascii="Times New Roman" w:hAnsi="Times New Roman" w:cs="Times New Roman"/>
        </w:rPr>
      </w:pPr>
    </w:p>
    <w:p w:rsidR="00EA6767" w:rsidRPr="00A733DC" w:rsidRDefault="00EA6767" w:rsidP="00CD6265">
      <w:pPr>
        <w:rPr>
          <w:rFonts w:ascii="Times New Roman" w:hAnsi="Times New Roman" w:cs="Times New Roman"/>
        </w:rPr>
      </w:pPr>
    </w:p>
    <w:p w:rsidR="00EA6767" w:rsidRPr="00A733DC" w:rsidRDefault="00EA6767" w:rsidP="00CD6265">
      <w:pPr>
        <w:rPr>
          <w:rFonts w:ascii="Times New Roman" w:hAnsi="Times New Roman" w:cs="Times New Roman"/>
        </w:rPr>
      </w:pPr>
    </w:p>
    <w:p w:rsidR="00EA6767" w:rsidRPr="00A733DC" w:rsidRDefault="00EA6767" w:rsidP="00CD6265">
      <w:pPr>
        <w:rPr>
          <w:rFonts w:ascii="Times New Roman" w:hAnsi="Times New Roman" w:cs="Times New Roman"/>
        </w:rPr>
      </w:pPr>
    </w:p>
    <w:p w:rsidR="00EA6767" w:rsidRPr="00A733DC" w:rsidRDefault="00EA6767" w:rsidP="00CD6265">
      <w:pPr>
        <w:rPr>
          <w:rFonts w:ascii="Times New Roman" w:hAnsi="Times New Roman" w:cs="Times New Roman"/>
        </w:rPr>
      </w:pPr>
    </w:p>
    <w:p w:rsidR="00EA6767" w:rsidRPr="00A733DC" w:rsidRDefault="00EA6767" w:rsidP="00CD6265">
      <w:pPr>
        <w:rPr>
          <w:rFonts w:ascii="Times New Roman" w:hAnsi="Times New Roman" w:cs="Times New Roman"/>
        </w:rPr>
      </w:pPr>
    </w:p>
    <w:p w:rsidR="00EA6767" w:rsidRPr="00A733DC" w:rsidRDefault="00EA6767" w:rsidP="00CD6265">
      <w:pPr>
        <w:rPr>
          <w:rFonts w:ascii="Times New Roman" w:hAnsi="Times New Roman" w:cs="Times New Roman"/>
        </w:rPr>
      </w:pPr>
    </w:p>
    <w:p w:rsidR="005419CD" w:rsidRPr="00A733DC" w:rsidRDefault="00EA6767" w:rsidP="00CD6265">
      <w:pPr>
        <w:rPr>
          <w:rFonts w:ascii="Times New Roman" w:hAnsi="Times New Roman" w:cs="Times New Roman"/>
        </w:rPr>
      </w:pPr>
      <w:r w:rsidRPr="00A733DC">
        <w:rPr>
          <w:rFonts w:ascii="Times New Roman" w:hAnsi="Times New Roman" w:cs="Times New Roman"/>
        </w:rPr>
        <w:t xml:space="preserve">                                                                                                                                                                                                                                          </w:t>
      </w:r>
    </w:p>
    <w:p w:rsidR="005419CD" w:rsidRPr="00A733DC" w:rsidRDefault="00A523BA" w:rsidP="00CD6265">
      <w:pPr>
        <w:pStyle w:val="Titre1"/>
        <w:rPr>
          <w:rFonts w:ascii="Times New Roman" w:hAnsi="Times New Roman" w:cs="Times New Roman"/>
        </w:rPr>
      </w:pPr>
      <w:bookmarkStart w:id="2" w:name="_Toc199774249"/>
      <w:r w:rsidRPr="00A733DC">
        <w:rPr>
          <w:rFonts w:ascii="Times New Roman" w:hAnsi="Times New Roman" w:cs="Times New Roman"/>
        </w:rPr>
        <w:lastRenderedPageBreak/>
        <w:t xml:space="preserve">1. </w:t>
      </w:r>
      <w:proofErr w:type="spellStart"/>
      <w:r w:rsidR="00EA6767" w:rsidRPr="00A733DC">
        <w:rPr>
          <w:rFonts w:ascii="Times New Roman" w:hAnsi="Times New Roman" w:cs="Times New Roman"/>
        </w:rPr>
        <w:t>Fondements</w:t>
      </w:r>
      <w:proofErr w:type="spellEnd"/>
      <w:r w:rsidR="00EA6767" w:rsidRPr="00A733DC">
        <w:rPr>
          <w:rFonts w:ascii="Times New Roman" w:hAnsi="Times New Roman" w:cs="Times New Roman"/>
        </w:rPr>
        <w:t xml:space="preserve"> </w:t>
      </w:r>
      <w:proofErr w:type="spellStart"/>
      <w:r w:rsidR="00EA6767" w:rsidRPr="00A733DC">
        <w:rPr>
          <w:rFonts w:ascii="Times New Roman" w:hAnsi="Times New Roman" w:cs="Times New Roman"/>
        </w:rPr>
        <w:t>théoriques</w:t>
      </w:r>
      <w:proofErr w:type="spellEnd"/>
      <w:r w:rsidR="00EA6767" w:rsidRPr="00A733DC">
        <w:rPr>
          <w:rFonts w:ascii="Times New Roman" w:hAnsi="Times New Roman" w:cs="Times New Roman"/>
        </w:rPr>
        <w:t xml:space="preserve"> de la </w:t>
      </w:r>
      <w:proofErr w:type="spellStart"/>
      <w:r w:rsidR="00EA6767" w:rsidRPr="00A733DC">
        <w:rPr>
          <w:rFonts w:ascii="Times New Roman" w:hAnsi="Times New Roman" w:cs="Times New Roman"/>
        </w:rPr>
        <w:t>régression</w:t>
      </w:r>
      <w:proofErr w:type="spellEnd"/>
      <w:r w:rsidR="00EA6767" w:rsidRPr="00A733DC">
        <w:rPr>
          <w:rFonts w:ascii="Times New Roman" w:hAnsi="Times New Roman" w:cs="Times New Roman"/>
        </w:rPr>
        <w:t xml:space="preserve"> </w:t>
      </w:r>
      <w:proofErr w:type="spellStart"/>
      <w:r w:rsidR="00EA6767" w:rsidRPr="00A733DC">
        <w:rPr>
          <w:rFonts w:ascii="Times New Roman" w:hAnsi="Times New Roman" w:cs="Times New Roman"/>
        </w:rPr>
        <w:t>linéaire</w:t>
      </w:r>
      <w:bookmarkEnd w:id="2"/>
      <w:proofErr w:type="spellEnd"/>
    </w:p>
    <w:p w:rsidR="00E01A63" w:rsidRPr="00A733DC" w:rsidRDefault="00A523BA" w:rsidP="00CD6265">
      <w:pPr>
        <w:rPr>
          <w:rFonts w:ascii="Times New Roman" w:hAnsi="Times New Roman" w:cs="Times New Roman"/>
        </w:rPr>
      </w:pPr>
      <w:r w:rsidRPr="00A733DC">
        <w:rPr>
          <w:rFonts w:ascii="Times New Roman" w:hAnsi="Times New Roman" w:cs="Times New Roman"/>
          <w:b/>
        </w:rPr>
        <w:t>1</w:t>
      </w:r>
      <w:r w:rsidR="00EA6767" w:rsidRPr="00A733DC">
        <w:rPr>
          <w:rFonts w:ascii="Times New Roman" w:hAnsi="Times New Roman" w:cs="Times New Roman"/>
          <w:b/>
        </w:rPr>
        <w:t xml:space="preserve">.1 </w:t>
      </w:r>
      <w:proofErr w:type="spellStart"/>
      <w:r w:rsidR="00EA6767" w:rsidRPr="00A733DC">
        <w:rPr>
          <w:rFonts w:ascii="Times New Roman" w:hAnsi="Times New Roman" w:cs="Times New Roman"/>
          <w:b/>
        </w:rPr>
        <w:t>Régression</w:t>
      </w:r>
      <w:proofErr w:type="spellEnd"/>
      <w:r w:rsidR="00EA6767" w:rsidRPr="00A733DC">
        <w:rPr>
          <w:rFonts w:ascii="Times New Roman" w:hAnsi="Times New Roman" w:cs="Times New Roman"/>
          <w:b/>
        </w:rPr>
        <w:t xml:space="preserve"> </w:t>
      </w:r>
      <w:proofErr w:type="spellStart"/>
      <w:r w:rsidR="00EA6767" w:rsidRPr="00A733DC">
        <w:rPr>
          <w:rFonts w:ascii="Times New Roman" w:hAnsi="Times New Roman" w:cs="Times New Roman"/>
          <w:b/>
        </w:rPr>
        <w:t>linéaire</w:t>
      </w:r>
      <w:proofErr w:type="spellEnd"/>
      <w:r w:rsidR="00EA6767" w:rsidRPr="00A733DC">
        <w:rPr>
          <w:rFonts w:ascii="Times New Roman" w:hAnsi="Times New Roman" w:cs="Times New Roman"/>
          <w:b/>
        </w:rPr>
        <w:t xml:space="preserve"> simple</w:t>
      </w:r>
      <w:r w:rsidR="00E01A63" w:rsidRPr="00A733DC">
        <w:rPr>
          <w:rFonts w:ascii="Times New Roman" w:hAnsi="Times New Roman" w:cs="Times New Roman"/>
          <w:b/>
        </w:rPr>
        <w:t xml:space="preserve">: </w:t>
      </w:r>
      <w:r w:rsidR="00E01A63" w:rsidRPr="00A733DC">
        <w:rPr>
          <w:rFonts w:ascii="Times New Roman" w:hAnsi="Times New Roman" w:cs="Times New Roman"/>
        </w:rPr>
        <w:t xml:space="preserve">La </w:t>
      </w:r>
      <w:proofErr w:type="spellStart"/>
      <w:r w:rsidR="00E01A63" w:rsidRPr="00A733DC">
        <w:rPr>
          <w:rFonts w:ascii="Times New Roman" w:hAnsi="Times New Roman" w:cs="Times New Roman"/>
        </w:rPr>
        <w:t>régression</w:t>
      </w:r>
      <w:proofErr w:type="spellEnd"/>
      <w:r w:rsidR="00E01A63" w:rsidRPr="00A733DC">
        <w:rPr>
          <w:rFonts w:ascii="Times New Roman" w:hAnsi="Times New Roman" w:cs="Times New Roman"/>
        </w:rPr>
        <w:t xml:space="preserve"> </w:t>
      </w:r>
      <w:proofErr w:type="spellStart"/>
      <w:r w:rsidR="00E01A63" w:rsidRPr="00A733DC">
        <w:rPr>
          <w:rFonts w:ascii="Times New Roman" w:hAnsi="Times New Roman" w:cs="Times New Roman"/>
        </w:rPr>
        <w:t>linéaire</w:t>
      </w:r>
      <w:proofErr w:type="spellEnd"/>
      <w:r w:rsidR="00E01A63" w:rsidRPr="00A733DC">
        <w:rPr>
          <w:rFonts w:ascii="Times New Roman" w:hAnsi="Times New Roman" w:cs="Times New Roman"/>
        </w:rPr>
        <w:t xml:space="preserve"> simple </w:t>
      </w:r>
      <w:proofErr w:type="spellStart"/>
      <w:r w:rsidR="00E01A63" w:rsidRPr="00A733DC">
        <w:rPr>
          <w:rFonts w:ascii="Times New Roman" w:hAnsi="Times New Roman" w:cs="Times New Roman"/>
        </w:rPr>
        <w:t>permet</w:t>
      </w:r>
      <w:proofErr w:type="spellEnd"/>
      <w:r w:rsidR="00E01A63" w:rsidRPr="00A733DC">
        <w:rPr>
          <w:rFonts w:ascii="Times New Roman" w:hAnsi="Times New Roman" w:cs="Times New Roman"/>
        </w:rPr>
        <w:t xml:space="preserve"> </w:t>
      </w:r>
      <w:proofErr w:type="spellStart"/>
      <w:r w:rsidR="00E01A63" w:rsidRPr="00A733DC">
        <w:rPr>
          <w:rFonts w:ascii="Times New Roman" w:hAnsi="Times New Roman" w:cs="Times New Roman"/>
        </w:rPr>
        <w:t>d’étudier</w:t>
      </w:r>
      <w:proofErr w:type="spellEnd"/>
      <w:r w:rsidR="00E01A63" w:rsidRPr="00A733DC">
        <w:rPr>
          <w:rFonts w:ascii="Times New Roman" w:hAnsi="Times New Roman" w:cs="Times New Roman"/>
        </w:rPr>
        <w:t xml:space="preserve"> la relation entre </w:t>
      </w:r>
      <w:proofErr w:type="spellStart"/>
      <w:r w:rsidR="00E01A63" w:rsidRPr="00A733DC">
        <w:rPr>
          <w:rFonts w:ascii="Times New Roman" w:hAnsi="Times New Roman" w:cs="Times New Roman"/>
        </w:rPr>
        <w:t>une</w:t>
      </w:r>
      <w:proofErr w:type="spellEnd"/>
      <w:r w:rsidR="00E01A63" w:rsidRPr="00A733DC">
        <w:rPr>
          <w:rFonts w:ascii="Times New Roman" w:hAnsi="Times New Roman" w:cs="Times New Roman"/>
        </w:rPr>
        <w:t xml:space="preserve"> variable </w:t>
      </w:r>
      <w:proofErr w:type="spellStart"/>
      <w:r w:rsidR="00E01A63" w:rsidRPr="00A733DC">
        <w:rPr>
          <w:rFonts w:ascii="Times New Roman" w:hAnsi="Times New Roman" w:cs="Times New Roman"/>
        </w:rPr>
        <w:t>dépendante</w:t>
      </w:r>
      <w:proofErr w:type="spellEnd"/>
      <w:r w:rsidR="00E01A63" w:rsidRPr="00A733DC">
        <w:rPr>
          <w:rFonts w:ascii="Times New Roman" w:hAnsi="Times New Roman" w:cs="Times New Roman"/>
        </w:rPr>
        <w:t xml:space="preserve"> (</w:t>
      </w:r>
      <w:proofErr w:type="spellStart"/>
      <w:r w:rsidR="00E01A63" w:rsidRPr="00A733DC">
        <w:rPr>
          <w:rFonts w:ascii="Times New Roman" w:hAnsi="Times New Roman" w:cs="Times New Roman"/>
        </w:rPr>
        <w:t>ou</w:t>
      </w:r>
      <w:proofErr w:type="spellEnd"/>
      <w:r w:rsidR="00E01A63" w:rsidRPr="00A733DC">
        <w:rPr>
          <w:rFonts w:ascii="Times New Roman" w:hAnsi="Times New Roman" w:cs="Times New Roman"/>
        </w:rPr>
        <w:t xml:space="preserve"> à </w:t>
      </w:r>
      <w:proofErr w:type="spellStart"/>
      <w:r w:rsidR="00E01A63" w:rsidRPr="00A733DC">
        <w:rPr>
          <w:rFonts w:ascii="Times New Roman" w:hAnsi="Times New Roman" w:cs="Times New Roman"/>
        </w:rPr>
        <w:t>expliquer</w:t>
      </w:r>
      <w:proofErr w:type="spellEnd"/>
      <w:r w:rsidR="00E01A63" w:rsidRPr="00A733DC">
        <w:rPr>
          <w:rFonts w:ascii="Times New Roman" w:hAnsi="Times New Roman" w:cs="Times New Roman"/>
        </w:rPr>
        <w:t xml:space="preserve">) et </w:t>
      </w:r>
      <w:proofErr w:type="spellStart"/>
      <w:r w:rsidR="00E01A63" w:rsidRPr="00A733DC">
        <w:rPr>
          <w:rFonts w:ascii="Times New Roman" w:hAnsi="Times New Roman" w:cs="Times New Roman"/>
        </w:rPr>
        <w:t>une</w:t>
      </w:r>
      <w:proofErr w:type="spellEnd"/>
      <w:r w:rsidR="00E01A63" w:rsidRPr="00A733DC">
        <w:rPr>
          <w:rFonts w:ascii="Times New Roman" w:hAnsi="Times New Roman" w:cs="Times New Roman"/>
        </w:rPr>
        <w:t xml:space="preserve"> </w:t>
      </w:r>
      <w:proofErr w:type="spellStart"/>
      <w:r w:rsidR="00E01A63" w:rsidRPr="00A733DC">
        <w:rPr>
          <w:rFonts w:ascii="Times New Roman" w:hAnsi="Times New Roman" w:cs="Times New Roman"/>
        </w:rPr>
        <w:t>seule</w:t>
      </w:r>
      <w:proofErr w:type="spellEnd"/>
      <w:r w:rsidR="00E01A63" w:rsidRPr="00A733DC">
        <w:rPr>
          <w:rFonts w:ascii="Times New Roman" w:hAnsi="Times New Roman" w:cs="Times New Roman"/>
        </w:rPr>
        <w:t xml:space="preserve"> variable </w:t>
      </w:r>
      <w:proofErr w:type="spellStart"/>
      <w:r w:rsidR="00E01A63" w:rsidRPr="00A733DC">
        <w:rPr>
          <w:rFonts w:ascii="Times New Roman" w:hAnsi="Times New Roman" w:cs="Times New Roman"/>
        </w:rPr>
        <w:t>indépendante</w:t>
      </w:r>
      <w:proofErr w:type="spellEnd"/>
      <w:r w:rsidR="00E01A63" w:rsidRPr="00A733DC">
        <w:rPr>
          <w:rFonts w:ascii="Times New Roman" w:hAnsi="Times New Roman" w:cs="Times New Roman"/>
        </w:rPr>
        <w:t xml:space="preserve"> (</w:t>
      </w:r>
      <w:proofErr w:type="spellStart"/>
      <w:r w:rsidR="00E01A63" w:rsidRPr="00A733DC">
        <w:rPr>
          <w:rFonts w:ascii="Times New Roman" w:hAnsi="Times New Roman" w:cs="Times New Roman"/>
        </w:rPr>
        <w:t>ou</w:t>
      </w:r>
      <w:proofErr w:type="spellEnd"/>
      <w:r w:rsidR="00E01A63" w:rsidRPr="00A733DC">
        <w:rPr>
          <w:rFonts w:ascii="Times New Roman" w:hAnsi="Times New Roman" w:cs="Times New Roman"/>
        </w:rPr>
        <w:t xml:space="preserve"> explicative). Elle vise à </w:t>
      </w:r>
      <w:proofErr w:type="spellStart"/>
      <w:r w:rsidR="00E01A63" w:rsidRPr="00A733DC">
        <w:rPr>
          <w:rFonts w:ascii="Times New Roman" w:hAnsi="Times New Roman" w:cs="Times New Roman"/>
        </w:rPr>
        <w:t>modéliser</w:t>
      </w:r>
      <w:proofErr w:type="spellEnd"/>
      <w:r w:rsidR="00E01A63" w:rsidRPr="00A733DC">
        <w:rPr>
          <w:rFonts w:ascii="Times New Roman" w:hAnsi="Times New Roman" w:cs="Times New Roman"/>
        </w:rPr>
        <w:t xml:space="preserve"> </w:t>
      </w:r>
      <w:proofErr w:type="spellStart"/>
      <w:r w:rsidR="00E01A63" w:rsidRPr="00A733DC">
        <w:rPr>
          <w:rFonts w:ascii="Times New Roman" w:hAnsi="Times New Roman" w:cs="Times New Roman"/>
        </w:rPr>
        <w:t>cette</w:t>
      </w:r>
      <w:proofErr w:type="spellEnd"/>
      <w:r w:rsidR="00E01A63" w:rsidRPr="00A733DC">
        <w:rPr>
          <w:rFonts w:ascii="Times New Roman" w:hAnsi="Times New Roman" w:cs="Times New Roman"/>
        </w:rPr>
        <w:t xml:space="preserve"> relation à </w:t>
      </w:r>
      <w:proofErr w:type="spellStart"/>
      <w:r w:rsidR="00E01A63" w:rsidRPr="00A733DC">
        <w:rPr>
          <w:rFonts w:ascii="Times New Roman" w:hAnsi="Times New Roman" w:cs="Times New Roman"/>
        </w:rPr>
        <w:t>l’aide</w:t>
      </w:r>
      <w:proofErr w:type="spellEnd"/>
      <w:r w:rsidR="00E01A63" w:rsidRPr="00A733DC">
        <w:rPr>
          <w:rFonts w:ascii="Times New Roman" w:hAnsi="Times New Roman" w:cs="Times New Roman"/>
        </w:rPr>
        <w:t xml:space="preserve"> </w:t>
      </w:r>
      <w:proofErr w:type="spellStart"/>
      <w:r w:rsidR="00E01A63" w:rsidRPr="00A733DC">
        <w:rPr>
          <w:rFonts w:ascii="Times New Roman" w:hAnsi="Times New Roman" w:cs="Times New Roman"/>
        </w:rPr>
        <w:t>d’une</w:t>
      </w:r>
      <w:proofErr w:type="spellEnd"/>
      <w:r w:rsidR="00E01A63" w:rsidRPr="00A733DC">
        <w:rPr>
          <w:rFonts w:ascii="Times New Roman" w:hAnsi="Times New Roman" w:cs="Times New Roman"/>
        </w:rPr>
        <w:t xml:space="preserve"> </w:t>
      </w:r>
      <w:proofErr w:type="spellStart"/>
      <w:r w:rsidR="00E01A63" w:rsidRPr="00A733DC">
        <w:rPr>
          <w:rFonts w:ascii="Times New Roman" w:hAnsi="Times New Roman" w:cs="Times New Roman"/>
        </w:rPr>
        <w:t>droite</w:t>
      </w:r>
      <w:proofErr w:type="spellEnd"/>
      <w:r w:rsidR="00E01A63" w:rsidRPr="00A733DC">
        <w:rPr>
          <w:rFonts w:ascii="Times New Roman" w:hAnsi="Times New Roman" w:cs="Times New Roman"/>
        </w:rPr>
        <w:t xml:space="preserve"> </w:t>
      </w:r>
      <w:proofErr w:type="spellStart"/>
      <w:proofErr w:type="gramStart"/>
      <w:r w:rsidR="00E01A63" w:rsidRPr="00A733DC">
        <w:rPr>
          <w:rFonts w:ascii="Times New Roman" w:hAnsi="Times New Roman" w:cs="Times New Roman"/>
        </w:rPr>
        <w:t>d’équation</w:t>
      </w:r>
      <w:proofErr w:type="spellEnd"/>
      <w:r w:rsidR="00E01A63" w:rsidRPr="00A733DC">
        <w:rPr>
          <w:rFonts w:ascii="Times New Roman" w:hAnsi="Times New Roman" w:cs="Times New Roman"/>
        </w:rPr>
        <w:t xml:space="preserve"> :</w:t>
      </w:r>
      <w:proofErr w:type="gramEnd"/>
    </w:p>
    <w:p w:rsidR="00E01A63" w:rsidRPr="00A733DC" w:rsidRDefault="00E01A63" w:rsidP="00CD6265">
      <w:pPr>
        <w:rPr>
          <w:rFonts w:ascii="Times New Roman" w:hAnsi="Times New Roman" w:cs="Times New Roman"/>
          <w:b/>
        </w:rPr>
      </w:pPr>
      <w:r w:rsidRPr="00A733DC">
        <w:rPr>
          <w:rFonts w:ascii="Times New Roman" w:hAnsi="Times New Roman" w:cs="Times New Roman"/>
          <w:b/>
        </w:rPr>
        <w:t xml:space="preserve">Y = a + </w:t>
      </w:r>
      <w:proofErr w:type="spellStart"/>
      <w:r w:rsidRPr="00A733DC">
        <w:rPr>
          <w:rFonts w:ascii="Times New Roman" w:hAnsi="Times New Roman" w:cs="Times New Roman"/>
          <w:b/>
        </w:rPr>
        <w:t>bX</w:t>
      </w:r>
      <w:proofErr w:type="spellEnd"/>
      <w:r w:rsidRPr="00A733DC">
        <w:rPr>
          <w:rFonts w:ascii="Times New Roman" w:hAnsi="Times New Roman" w:cs="Times New Roman"/>
          <w:b/>
        </w:rPr>
        <w:t xml:space="preserve"> + </w:t>
      </w:r>
      <w:proofErr w:type="spellStart"/>
      <w:r w:rsidRPr="00A733DC">
        <w:rPr>
          <w:rFonts w:ascii="Times New Roman" w:hAnsi="Times New Roman" w:cs="Times New Roman"/>
          <w:b/>
        </w:rPr>
        <w:t>ε,</w:t>
      </w:r>
      <w:proofErr w:type="spellEnd"/>
    </w:p>
    <w:p w:rsidR="00E01A63" w:rsidRPr="00A733DC" w:rsidRDefault="00E01A63" w:rsidP="00CD6265">
      <w:pPr>
        <w:rPr>
          <w:rFonts w:ascii="Times New Roman" w:hAnsi="Times New Roman" w:cs="Times New Roman"/>
          <w:b/>
        </w:rPr>
      </w:pPr>
      <w:proofErr w:type="spellStart"/>
      <w:r w:rsidRPr="00A733DC">
        <w:rPr>
          <w:rFonts w:ascii="Times New Roman" w:hAnsi="Times New Roman" w:cs="Times New Roman"/>
        </w:rPr>
        <w:t>où</w:t>
      </w:r>
      <w:proofErr w:type="spellEnd"/>
      <w:r w:rsidRPr="00A733DC">
        <w:rPr>
          <w:rFonts w:ascii="Times New Roman" w:hAnsi="Times New Roman" w:cs="Times New Roman"/>
        </w:rPr>
        <w:t xml:space="preserve"> Y </w:t>
      </w:r>
      <w:proofErr w:type="spellStart"/>
      <w:r w:rsidRPr="00A733DC">
        <w:rPr>
          <w:rFonts w:ascii="Times New Roman" w:hAnsi="Times New Roman" w:cs="Times New Roman"/>
        </w:rPr>
        <w:t>est</w:t>
      </w:r>
      <w:proofErr w:type="spellEnd"/>
      <w:r w:rsidRPr="00A733DC">
        <w:rPr>
          <w:rFonts w:ascii="Times New Roman" w:hAnsi="Times New Roman" w:cs="Times New Roman"/>
        </w:rPr>
        <w:t xml:space="preserve"> la variable </w:t>
      </w:r>
      <w:proofErr w:type="spellStart"/>
      <w:r w:rsidRPr="00A733DC">
        <w:rPr>
          <w:rFonts w:ascii="Times New Roman" w:hAnsi="Times New Roman" w:cs="Times New Roman"/>
        </w:rPr>
        <w:t>dépendante</w:t>
      </w:r>
      <w:proofErr w:type="spellEnd"/>
      <w:r w:rsidRPr="00A733DC">
        <w:rPr>
          <w:rFonts w:ascii="Times New Roman" w:hAnsi="Times New Roman" w:cs="Times New Roman"/>
        </w:rPr>
        <w:t xml:space="preserve">, X la variable </w:t>
      </w:r>
      <w:proofErr w:type="spellStart"/>
      <w:r w:rsidRPr="00A733DC">
        <w:rPr>
          <w:rFonts w:ascii="Times New Roman" w:hAnsi="Times New Roman" w:cs="Times New Roman"/>
        </w:rPr>
        <w:t>indépendante</w:t>
      </w:r>
      <w:proofErr w:type="spellEnd"/>
      <w:r w:rsidRPr="00A733DC">
        <w:rPr>
          <w:rFonts w:ascii="Times New Roman" w:hAnsi="Times New Roman" w:cs="Times New Roman"/>
        </w:rPr>
        <w:t xml:space="preserve">, a </w:t>
      </w:r>
      <w:proofErr w:type="spellStart"/>
      <w:r w:rsidRPr="00A733DC">
        <w:rPr>
          <w:rFonts w:ascii="Times New Roman" w:hAnsi="Times New Roman" w:cs="Times New Roman"/>
        </w:rPr>
        <w:t>l’ordonnée</w:t>
      </w:r>
      <w:proofErr w:type="spellEnd"/>
      <w:r w:rsidRPr="00A733DC">
        <w:rPr>
          <w:rFonts w:ascii="Times New Roman" w:hAnsi="Times New Roman" w:cs="Times New Roman"/>
        </w:rPr>
        <w:t xml:space="preserve"> à </w:t>
      </w:r>
      <w:proofErr w:type="spellStart"/>
      <w:r w:rsidRPr="00A733DC">
        <w:rPr>
          <w:rFonts w:ascii="Times New Roman" w:hAnsi="Times New Roman" w:cs="Times New Roman"/>
        </w:rPr>
        <w:t>l’origine</w:t>
      </w:r>
      <w:proofErr w:type="spellEnd"/>
      <w:r w:rsidRPr="00A733DC">
        <w:rPr>
          <w:rFonts w:ascii="Times New Roman" w:hAnsi="Times New Roman" w:cs="Times New Roman"/>
        </w:rPr>
        <w:t xml:space="preserve">, b le coefficient de </w:t>
      </w:r>
      <w:proofErr w:type="spellStart"/>
      <w:r w:rsidRPr="00A733DC">
        <w:rPr>
          <w:rFonts w:ascii="Times New Roman" w:hAnsi="Times New Roman" w:cs="Times New Roman"/>
        </w:rPr>
        <w:t>régression</w:t>
      </w:r>
      <w:proofErr w:type="spellEnd"/>
      <w:r w:rsidRPr="00A733DC">
        <w:rPr>
          <w:rFonts w:ascii="Times New Roman" w:hAnsi="Times New Roman" w:cs="Times New Roman"/>
        </w:rPr>
        <w:t xml:space="preserve"> (</w:t>
      </w:r>
      <w:proofErr w:type="spellStart"/>
      <w:r w:rsidRPr="00A733DC">
        <w:rPr>
          <w:rFonts w:ascii="Times New Roman" w:hAnsi="Times New Roman" w:cs="Times New Roman"/>
        </w:rPr>
        <w:t>pente</w:t>
      </w:r>
      <w:proofErr w:type="spellEnd"/>
      <w:r w:rsidRPr="00A733DC">
        <w:rPr>
          <w:rFonts w:ascii="Times New Roman" w:hAnsi="Times New Roman" w:cs="Times New Roman"/>
        </w:rPr>
        <w:t xml:space="preserve">), et ε </w:t>
      </w:r>
      <w:proofErr w:type="spellStart"/>
      <w:r w:rsidRPr="00A733DC">
        <w:rPr>
          <w:rFonts w:ascii="Times New Roman" w:hAnsi="Times New Roman" w:cs="Times New Roman"/>
        </w:rPr>
        <w:t>l’erreur</w:t>
      </w:r>
      <w:proofErr w:type="spellEnd"/>
      <w:r w:rsidRPr="00A733DC">
        <w:rPr>
          <w:rFonts w:ascii="Times New Roman" w:hAnsi="Times New Roman" w:cs="Times New Roman"/>
        </w:rPr>
        <w:t xml:space="preserve"> </w:t>
      </w:r>
      <w:proofErr w:type="spellStart"/>
      <w:r w:rsidRPr="00A733DC">
        <w:rPr>
          <w:rFonts w:ascii="Times New Roman" w:hAnsi="Times New Roman" w:cs="Times New Roman"/>
        </w:rPr>
        <w:t>aléatoire</w:t>
      </w:r>
      <w:proofErr w:type="spellEnd"/>
      <w:r w:rsidRPr="00A733DC">
        <w:rPr>
          <w:rFonts w:ascii="Times New Roman" w:hAnsi="Times New Roman" w:cs="Times New Roman"/>
        </w:rPr>
        <w:t>.</w:t>
      </w:r>
    </w:p>
    <w:p w:rsidR="008C65C2" w:rsidRPr="00A733DC" w:rsidRDefault="00EA6767" w:rsidP="00CD6265">
      <w:pPr>
        <w:rPr>
          <w:rFonts w:ascii="Times New Roman" w:hAnsi="Times New Roman" w:cs="Times New Roman"/>
        </w:rPr>
      </w:pPr>
      <w:proofErr w:type="spellStart"/>
      <w:r w:rsidRPr="00A733DC">
        <w:rPr>
          <w:rFonts w:ascii="Times New Roman" w:hAnsi="Times New Roman" w:cs="Times New Roman"/>
        </w:rPr>
        <w:t>Formule</w:t>
      </w:r>
      <w:proofErr w:type="spellEnd"/>
      <w:r w:rsidRPr="00A733DC">
        <w:rPr>
          <w:rFonts w:ascii="Times New Roman" w:hAnsi="Times New Roman" w:cs="Times New Roman"/>
        </w:rPr>
        <w:t xml:space="preserve"> : Y = β₀ + β₁X + ε</w:t>
      </w:r>
      <w:r w:rsidRPr="00A733DC">
        <w:rPr>
          <w:rFonts w:ascii="Times New Roman" w:hAnsi="Times New Roman" w:cs="Times New Roman"/>
        </w:rPr>
        <w:br/>
        <w:t xml:space="preserve">Y : variable </w:t>
      </w:r>
      <w:proofErr w:type="spellStart"/>
      <w:r w:rsidRPr="00A733DC">
        <w:rPr>
          <w:rFonts w:ascii="Times New Roman" w:hAnsi="Times New Roman" w:cs="Times New Roman"/>
        </w:rPr>
        <w:t>dépendante</w:t>
      </w:r>
      <w:proofErr w:type="spellEnd"/>
      <w:r w:rsidRPr="00A733DC">
        <w:rPr>
          <w:rFonts w:ascii="Times New Roman" w:hAnsi="Times New Roman" w:cs="Times New Roman"/>
        </w:rPr>
        <w:br/>
        <w:t>X : variable explicative</w:t>
      </w:r>
      <w:r w:rsidRPr="00A733DC">
        <w:rPr>
          <w:rFonts w:ascii="Times New Roman" w:hAnsi="Times New Roman" w:cs="Times New Roman"/>
        </w:rPr>
        <w:br/>
        <w:t xml:space="preserve">β₀ : </w:t>
      </w:r>
      <w:proofErr w:type="spellStart"/>
      <w:r w:rsidRPr="00A733DC">
        <w:rPr>
          <w:rFonts w:ascii="Times New Roman" w:hAnsi="Times New Roman" w:cs="Times New Roman"/>
        </w:rPr>
        <w:t>constante</w:t>
      </w:r>
      <w:proofErr w:type="spellEnd"/>
      <w:r w:rsidRPr="00A733DC">
        <w:rPr>
          <w:rFonts w:ascii="Times New Roman" w:hAnsi="Times New Roman" w:cs="Times New Roman"/>
        </w:rPr>
        <w:t xml:space="preserve"> (</w:t>
      </w:r>
      <w:proofErr w:type="spellStart"/>
      <w:r w:rsidRPr="00A733DC">
        <w:rPr>
          <w:rFonts w:ascii="Times New Roman" w:hAnsi="Times New Roman" w:cs="Times New Roman"/>
        </w:rPr>
        <w:t>ordonnée</w:t>
      </w:r>
      <w:proofErr w:type="spellEnd"/>
      <w:r w:rsidRPr="00A733DC">
        <w:rPr>
          <w:rFonts w:ascii="Times New Roman" w:hAnsi="Times New Roman" w:cs="Times New Roman"/>
        </w:rPr>
        <w:t xml:space="preserve"> à </w:t>
      </w:r>
      <w:proofErr w:type="spellStart"/>
      <w:r w:rsidRPr="00A733DC">
        <w:rPr>
          <w:rFonts w:ascii="Times New Roman" w:hAnsi="Times New Roman" w:cs="Times New Roman"/>
        </w:rPr>
        <w:t>l’origine</w:t>
      </w:r>
      <w:proofErr w:type="spellEnd"/>
      <w:r w:rsidRPr="00A733DC">
        <w:rPr>
          <w:rFonts w:ascii="Times New Roman" w:hAnsi="Times New Roman" w:cs="Times New Roman"/>
        </w:rPr>
        <w:t>)</w:t>
      </w:r>
      <w:r w:rsidRPr="00A733DC">
        <w:rPr>
          <w:rFonts w:ascii="Times New Roman" w:hAnsi="Times New Roman" w:cs="Times New Roman"/>
        </w:rPr>
        <w:br/>
        <w:t xml:space="preserve">β₁ : </w:t>
      </w:r>
      <w:proofErr w:type="spellStart"/>
      <w:r w:rsidRPr="00A733DC">
        <w:rPr>
          <w:rFonts w:ascii="Times New Roman" w:hAnsi="Times New Roman" w:cs="Times New Roman"/>
        </w:rPr>
        <w:t>pente</w:t>
      </w:r>
      <w:proofErr w:type="spellEnd"/>
      <w:r w:rsidRPr="00A733DC">
        <w:rPr>
          <w:rFonts w:ascii="Times New Roman" w:hAnsi="Times New Roman" w:cs="Times New Roman"/>
        </w:rPr>
        <w:t xml:space="preserve"> (variation de Y pour </w:t>
      </w:r>
      <w:proofErr w:type="spellStart"/>
      <w:r w:rsidRPr="00A733DC">
        <w:rPr>
          <w:rFonts w:ascii="Times New Roman" w:hAnsi="Times New Roman" w:cs="Times New Roman"/>
        </w:rPr>
        <w:t>une</w:t>
      </w:r>
      <w:proofErr w:type="spellEnd"/>
      <w:r w:rsidRPr="00A733DC">
        <w:rPr>
          <w:rFonts w:ascii="Times New Roman" w:hAnsi="Times New Roman" w:cs="Times New Roman"/>
        </w:rPr>
        <w:t xml:space="preserve"> </w:t>
      </w:r>
      <w:proofErr w:type="spellStart"/>
      <w:r w:rsidRPr="00A733DC">
        <w:rPr>
          <w:rFonts w:ascii="Times New Roman" w:hAnsi="Times New Roman" w:cs="Times New Roman"/>
        </w:rPr>
        <w:t>uni</w:t>
      </w:r>
      <w:r w:rsidR="00A523BA" w:rsidRPr="00A733DC">
        <w:rPr>
          <w:rFonts w:ascii="Times New Roman" w:hAnsi="Times New Roman" w:cs="Times New Roman"/>
        </w:rPr>
        <w:t>té</w:t>
      </w:r>
      <w:proofErr w:type="spellEnd"/>
      <w:r w:rsidR="00A523BA" w:rsidRPr="00A733DC">
        <w:rPr>
          <w:rFonts w:ascii="Times New Roman" w:hAnsi="Times New Roman" w:cs="Times New Roman"/>
        </w:rPr>
        <w:t xml:space="preserve"> de X)</w:t>
      </w:r>
      <w:r w:rsidR="00A523BA" w:rsidRPr="00A733DC">
        <w:rPr>
          <w:rFonts w:ascii="Times New Roman" w:hAnsi="Times New Roman" w:cs="Times New Roman"/>
        </w:rPr>
        <w:br/>
        <w:t xml:space="preserve">ε : </w:t>
      </w:r>
      <w:proofErr w:type="spellStart"/>
      <w:r w:rsidR="00A523BA" w:rsidRPr="00A733DC">
        <w:rPr>
          <w:rFonts w:ascii="Times New Roman" w:hAnsi="Times New Roman" w:cs="Times New Roman"/>
        </w:rPr>
        <w:t>erreur</w:t>
      </w:r>
      <w:proofErr w:type="spellEnd"/>
      <w:r w:rsidR="00A523BA" w:rsidRPr="00A733DC">
        <w:rPr>
          <w:rFonts w:ascii="Times New Roman" w:hAnsi="Times New Roman" w:cs="Times New Roman"/>
        </w:rPr>
        <w:t xml:space="preserve"> </w:t>
      </w:r>
      <w:proofErr w:type="spellStart"/>
      <w:r w:rsidR="00A523BA" w:rsidRPr="00A733DC">
        <w:rPr>
          <w:rFonts w:ascii="Times New Roman" w:hAnsi="Times New Roman" w:cs="Times New Roman"/>
        </w:rPr>
        <w:t>aléatoire</w:t>
      </w:r>
      <w:proofErr w:type="spellEnd"/>
      <w:r w:rsidR="00A523BA" w:rsidRPr="00A733DC">
        <w:rPr>
          <w:rFonts w:ascii="Times New Roman" w:hAnsi="Times New Roman" w:cs="Times New Roman"/>
        </w:rPr>
        <w:br/>
      </w:r>
    </w:p>
    <w:p w:rsidR="008C65C2" w:rsidRPr="00A733DC" w:rsidRDefault="00A523BA" w:rsidP="00CD6265">
      <w:pPr>
        <w:pStyle w:val="Titre2"/>
        <w:rPr>
          <w:rFonts w:ascii="Times New Roman" w:hAnsi="Times New Roman" w:cs="Times New Roman"/>
          <w:b w:val="0"/>
        </w:rPr>
      </w:pPr>
      <w:r w:rsidRPr="00A733DC">
        <w:rPr>
          <w:rFonts w:ascii="Times New Roman" w:hAnsi="Times New Roman" w:cs="Times New Roman"/>
        </w:rPr>
        <w:br/>
      </w:r>
      <w:bookmarkStart w:id="3" w:name="_Toc199774250"/>
      <w:r w:rsidRPr="00A733DC">
        <w:rPr>
          <w:rFonts w:ascii="Times New Roman" w:hAnsi="Times New Roman" w:cs="Times New Roman"/>
          <w:b w:val="0"/>
        </w:rPr>
        <w:t>1</w:t>
      </w:r>
      <w:r w:rsidR="00EA6767" w:rsidRPr="00A733DC">
        <w:rPr>
          <w:rFonts w:ascii="Times New Roman" w:hAnsi="Times New Roman" w:cs="Times New Roman"/>
          <w:b w:val="0"/>
        </w:rPr>
        <w:t xml:space="preserve">.2 </w:t>
      </w:r>
      <w:proofErr w:type="spellStart"/>
      <w:r w:rsidR="00EA6767" w:rsidRPr="00A733DC">
        <w:rPr>
          <w:rFonts w:ascii="Times New Roman" w:hAnsi="Times New Roman" w:cs="Times New Roman"/>
          <w:b w:val="0"/>
        </w:rPr>
        <w:t>Régression</w:t>
      </w:r>
      <w:proofErr w:type="spellEnd"/>
      <w:r w:rsidR="00EA6767" w:rsidRPr="00A733DC">
        <w:rPr>
          <w:rFonts w:ascii="Times New Roman" w:hAnsi="Times New Roman" w:cs="Times New Roman"/>
          <w:b w:val="0"/>
        </w:rPr>
        <w:t xml:space="preserve"> </w:t>
      </w:r>
      <w:proofErr w:type="spellStart"/>
      <w:r w:rsidR="00EA6767" w:rsidRPr="00A733DC">
        <w:rPr>
          <w:rFonts w:ascii="Times New Roman" w:hAnsi="Times New Roman" w:cs="Times New Roman"/>
          <w:b w:val="0"/>
        </w:rPr>
        <w:t>linéaire</w:t>
      </w:r>
      <w:proofErr w:type="spellEnd"/>
      <w:r w:rsidR="00EA6767" w:rsidRPr="00A733DC">
        <w:rPr>
          <w:rFonts w:ascii="Times New Roman" w:hAnsi="Times New Roman" w:cs="Times New Roman"/>
          <w:b w:val="0"/>
        </w:rPr>
        <w:t xml:space="preserve"> multiple</w:t>
      </w:r>
      <w:bookmarkEnd w:id="3"/>
    </w:p>
    <w:p w:rsidR="008C65C2" w:rsidRPr="00A733DC" w:rsidRDefault="00E01A63" w:rsidP="00CD6265">
      <w:pPr>
        <w:rPr>
          <w:rFonts w:ascii="Times New Roman" w:hAnsi="Times New Roman" w:cs="Times New Roman"/>
        </w:rPr>
      </w:pPr>
      <w:r w:rsidRPr="00A733DC">
        <w:rPr>
          <w:rFonts w:ascii="Times New Roman" w:hAnsi="Times New Roman" w:cs="Times New Roman"/>
          <w:b/>
        </w:rPr>
        <w:t xml:space="preserve"> </w:t>
      </w:r>
      <w:r w:rsidRPr="00A733DC">
        <w:rPr>
          <w:rFonts w:ascii="Times New Roman" w:hAnsi="Times New Roman" w:cs="Times New Roman"/>
        </w:rPr>
        <w:t xml:space="preserve">La </w:t>
      </w:r>
      <w:proofErr w:type="spellStart"/>
      <w:r w:rsidRPr="00A733DC">
        <w:rPr>
          <w:rStyle w:val="lev"/>
          <w:rFonts w:ascii="Times New Roman" w:hAnsi="Times New Roman" w:cs="Times New Roman"/>
          <w:b w:val="0"/>
        </w:rPr>
        <w:t>régression</w:t>
      </w:r>
      <w:proofErr w:type="spellEnd"/>
      <w:r w:rsidRPr="00A733DC">
        <w:rPr>
          <w:rStyle w:val="lev"/>
          <w:rFonts w:ascii="Times New Roman" w:hAnsi="Times New Roman" w:cs="Times New Roman"/>
          <w:b w:val="0"/>
        </w:rPr>
        <w:t xml:space="preserve"> </w:t>
      </w:r>
      <w:proofErr w:type="spellStart"/>
      <w:r w:rsidRPr="00A733DC">
        <w:rPr>
          <w:rStyle w:val="lev"/>
          <w:rFonts w:ascii="Times New Roman" w:hAnsi="Times New Roman" w:cs="Times New Roman"/>
          <w:b w:val="0"/>
        </w:rPr>
        <w:t>linéaire</w:t>
      </w:r>
      <w:proofErr w:type="spellEnd"/>
      <w:r w:rsidRPr="00A733DC">
        <w:rPr>
          <w:rStyle w:val="lev"/>
          <w:rFonts w:ascii="Times New Roman" w:hAnsi="Times New Roman" w:cs="Times New Roman"/>
          <w:b w:val="0"/>
        </w:rPr>
        <w:t xml:space="preserve"> multiple</w:t>
      </w:r>
      <w:r w:rsidRPr="00A733DC">
        <w:rPr>
          <w:rFonts w:ascii="Times New Roman" w:hAnsi="Times New Roman" w:cs="Times New Roman"/>
        </w:rPr>
        <w:t xml:space="preserve">, quant à </w:t>
      </w:r>
      <w:proofErr w:type="spellStart"/>
      <w:r w:rsidRPr="00A733DC">
        <w:rPr>
          <w:rFonts w:ascii="Times New Roman" w:hAnsi="Times New Roman" w:cs="Times New Roman"/>
        </w:rPr>
        <w:t>elle</w:t>
      </w:r>
      <w:proofErr w:type="spellEnd"/>
      <w:r w:rsidRPr="00A733DC">
        <w:rPr>
          <w:rFonts w:ascii="Times New Roman" w:hAnsi="Times New Roman" w:cs="Times New Roman"/>
        </w:rPr>
        <w:t xml:space="preserve">, </w:t>
      </w:r>
      <w:proofErr w:type="spellStart"/>
      <w:r w:rsidRPr="00A733DC">
        <w:rPr>
          <w:rFonts w:ascii="Times New Roman" w:hAnsi="Times New Roman" w:cs="Times New Roman"/>
        </w:rPr>
        <w:t>étend</w:t>
      </w:r>
      <w:proofErr w:type="spellEnd"/>
      <w:r w:rsidRPr="00A733DC">
        <w:rPr>
          <w:rFonts w:ascii="Times New Roman" w:hAnsi="Times New Roman" w:cs="Times New Roman"/>
        </w:rPr>
        <w:t xml:space="preserve"> </w:t>
      </w:r>
      <w:proofErr w:type="spellStart"/>
      <w:r w:rsidRPr="00A733DC">
        <w:rPr>
          <w:rFonts w:ascii="Times New Roman" w:hAnsi="Times New Roman" w:cs="Times New Roman"/>
        </w:rPr>
        <w:t>ce</w:t>
      </w:r>
      <w:proofErr w:type="spellEnd"/>
      <w:r w:rsidRPr="00A733DC">
        <w:rPr>
          <w:rFonts w:ascii="Times New Roman" w:hAnsi="Times New Roman" w:cs="Times New Roman"/>
        </w:rPr>
        <w:t xml:space="preserve"> </w:t>
      </w:r>
      <w:proofErr w:type="spellStart"/>
      <w:r w:rsidRPr="00A733DC">
        <w:rPr>
          <w:rFonts w:ascii="Times New Roman" w:hAnsi="Times New Roman" w:cs="Times New Roman"/>
        </w:rPr>
        <w:t>principe</w:t>
      </w:r>
      <w:proofErr w:type="spellEnd"/>
      <w:r w:rsidRPr="00A733DC">
        <w:rPr>
          <w:rFonts w:ascii="Times New Roman" w:hAnsi="Times New Roman" w:cs="Times New Roman"/>
        </w:rPr>
        <w:t xml:space="preserve"> à </w:t>
      </w:r>
      <w:proofErr w:type="spellStart"/>
      <w:r w:rsidRPr="00A733DC">
        <w:rPr>
          <w:rFonts w:ascii="Times New Roman" w:hAnsi="Times New Roman" w:cs="Times New Roman"/>
        </w:rPr>
        <w:t>plusieurs</w:t>
      </w:r>
      <w:proofErr w:type="spellEnd"/>
      <w:r w:rsidRPr="00A733DC">
        <w:rPr>
          <w:rFonts w:ascii="Times New Roman" w:hAnsi="Times New Roman" w:cs="Times New Roman"/>
        </w:rPr>
        <w:t xml:space="preserve"> variables </w:t>
      </w:r>
      <w:proofErr w:type="spellStart"/>
      <w:r w:rsidRPr="00A733DC">
        <w:rPr>
          <w:rFonts w:ascii="Times New Roman" w:hAnsi="Times New Roman" w:cs="Times New Roman"/>
        </w:rPr>
        <w:t>explicatives</w:t>
      </w:r>
      <w:proofErr w:type="spellEnd"/>
      <w:r w:rsidRPr="00A733DC">
        <w:rPr>
          <w:rFonts w:ascii="Times New Roman" w:hAnsi="Times New Roman" w:cs="Times New Roman"/>
        </w:rPr>
        <w:t xml:space="preserve">. </w:t>
      </w:r>
      <w:proofErr w:type="spellStart"/>
      <w:r w:rsidRPr="00A733DC">
        <w:rPr>
          <w:rFonts w:ascii="Times New Roman" w:hAnsi="Times New Roman" w:cs="Times New Roman"/>
        </w:rPr>
        <w:t>L’objectif</w:t>
      </w:r>
      <w:proofErr w:type="spellEnd"/>
      <w:r w:rsidRPr="00A733DC">
        <w:rPr>
          <w:rFonts w:ascii="Times New Roman" w:hAnsi="Times New Roman" w:cs="Times New Roman"/>
        </w:rPr>
        <w:t xml:space="preserve"> </w:t>
      </w:r>
      <w:proofErr w:type="spellStart"/>
      <w:r w:rsidRPr="00A733DC">
        <w:rPr>
          <w:rFonts w:ascii="Times New Roman" w:hAnsi="Times New Roman" w:cs="Times New Roman"/>
        </w:rPr>
        <w:t>est</w:t>
      </w:r>
      <w:proofErr w:type="spellEnd"/>
      <w:r w:rsidRPr="00A733DC">
        <w:rPr>
          <w:rFonts w:ascii="Times New Roman" w:hAnsi="Times New Roman" w:cs="Times New Roman"/>
        </w:rPr>
        <w:t xml:space="preserve"> </w:t>
      </w:r>
      <w:proofErr w:type="spellStart"/>
      <w:r w:rsidRPr="00A733DC">
        <w:rPr>
          <w:rFonts w:ascii="Times New Roman" w:hAnsi="Times New Roman" w:cs="Times New Roman"/>
        </w:rPr>
        <w:t>d’expliquer</w:t>
      </w:r>
      <w:proofErr w:type="spellEnd"/>
      <w:r w:rsidRPr="00A733DC">
        <w:rPr>
          <w:rFonts w:ascii="Times New Roman" w:hAnsi="Times New Roman" w:cs="Times New Roman"/>
        </w:rPr>
        <w:t xml:space="preserve"> </w:t>
      </w:r>
      <w:r w:rsidRPr="00A733DC">
        <w:rPr>
          <w:rStyle w:val="Accentuation"/>
          <w:rFonts w:ascii="Times New Roman" w:hAnsi="Times New Roman" w:cs="Times New Roman"/>
        </w:rPr>
        <w:t>Y</w:t>
      </w:r>
      <w:r w:rsidRPr="00A733DC">
        <w:rPr>
          <w:rFonts w:ascii="Times New Roman" w:hAnsi="Times New Roman" w:cs="Times New Roman"/>
        </w:rPr>
        <w:t xml:space="preserve"> à </w:t>
      </w:r>
      <w:proofErr w:type="spellStart"/>
      <w:r w:rsidRPr="00A733DC">
        <w:rPr>
          <w:rFonts w:ascii="Times New Roman" w:hAnsi="Times New Roman" w:cs="Times New Roman"/>
        </w:rPr>
        <w:t>partir</w:t>
      </w:r>
      <w:proofErr w:type="spellEnd"/>
      <w:r w:rsidRPr="00A733DC">
        <w:rPr>
          <w:rFonts w:ascii="Times New Roman" w:hAnsi="Times New Roman" w:cs="Times New Roman"/>
        </w:rPr>
        <w:t xml:space="preserve"> de </w:t>
      </w:r>
      <w:proofErr w:type="spellStart"/>
      <w:r w:rsidRPr="00A733DC">
        <w:rPr>
          <w:rFonts w:ascii="Times New Roman" w:hAnsi="Times New Roman" w:cs="Times New Roman"/>
        </w:rPr>
        <w:t>plusieurs</w:t>
      </w:r>
      <w:proofErr w:type="spellEnd"/>
      <w:r w:rsidRPr="00A733DC">
        <w:rPr>
          <w:rFonts w:ascii="Times New Roman" w:hAnsi="Times New Roman" w:cs="Times New Roman"/>
        </w:rPr>
        <w:t xml:space="preserve"> </w:t>
      </w:r>
      <w:r w:rsidRPr="00A733DC">
        <w:rPr>
          <w:rStyle w:val="Accentuation"/>
          <w:rFonts w:ascii="Times New Roman" w:hAnsi="Times New Roman" w:cs="Times New Roman"/>
        </w:rPr>
        <w:t>X₁, X₂, ..., Xₙ</w:t>
      </w:r>
      <w:r w:rsidRPr="00A733DC">
        <w:rPr>
          <w:rFonts w:ascii="Times New Roman" w:hAnsi="Times New Roman" w:cs="Times New Roman"/>
        </w:rPr>
        <w:t xml:space="preserve"> </w:t>
      </w:r>
      <w:proofErr w:type="spellStart"/>
      <w:r w:rsidRPr="00A733DC">
        <w:rPr>
          <w:rFonts w:ascii="Times New Roman" w:hAnsi="Times New Roman" w:cs="Times New Roman"/>
        </w:rPr>
        <w:t>afin</w:t>
      </w:r>
      <w:proofErr w:type="spellEnd"/>
      <w:r w:rsidRPr="00A733DC">
        <w:rPr>
          <w:rFonts w:ascii="Times New Roman" w:hAnsi="Times New Roman" w:cs="Times New Roman"/>
        </w:rPr>
        <w:t xml:space="preserve"> </w:t>
      </w:r>
      <w:proofErr w:type="spellStart"/>
      <w:r w:rsidRPr="00A733DC">
        <w:rPr>
          <w:rFonts w:ascii="Times New Roman" w:hAnsi="Times New Roman" w:cs="Times New Roman"/>
        </w:rPr>
        <w:t>d’améliorer</w:t>
      </w:r>
      <w:proofErr w:type="spellEnd"/>
      <w:r w:rsidRPr="00A733DC">
        <w:rPr>
          <w:rFonts w:ascii="Times New Roman" w:hAnsi="Times New Roman" w:cs="Times New Roman"/>
        </w:rPr>
        <w:t xml:space="preserve"> la </w:t>
      </w:r>
      <w:proofErr w:type="spellStart"/>
      <w:r w:rsidRPr="00A733DC">
        <w:rPr>
          <w:rFonts w:ascii="Times New Roman" w:hAnsi="Times New Roman" w:cs="Times New Roman"/>
        </w:rPr>
        <w:t>précision</w:t>
      </w:r>
      <w:proofErr w:type="spellEnd"/>
      <w:r w:rsidRPr="00A733DC">
        <w:rPr>
          <w:rFonts w:ascii="Times New Roman" w:hAnsi="Times New Roman" w:cs="Times New Roman"/>
        </w:rPr>
        <w:t xml:space="preserve"> des </w:t>
      </w:r>
      <w:proofErr w:type="spellStart"/>
      <w:r w:rsidRPr="00A733DC">
        <w:rPr>
          <w:rFonts w:ascii="Times New Roman" w:hAnsi="Times New Roman" w:cs="Times New Roman"/>
        </w:rPr>
        <w:t>prédictions</w:t>
      </w:r>
      <w:proofErr w:type="spellEnd"/>
      <w:r w:rsidRPr="00A733DC">
        <w:rPr>
          <w:rFonts w:ascii="Times New Roman" w:hAnsi="Times New Roman" w:cs="Times New Roman"/>
        </w:rPr>
        <w:t xml:space="preserve"> et de </w:t>
      </w:r>
      <w:proofErr w:type="spellStart"/>
      <w:r w:rsidRPr="00A733DC">
        <w:rPr>
          <w:rFonts w:ascii="Times New Roman" w:hAnsi="Times New Roman" w:cs="Times New Roman"/>
        </w:rPr>
        <w:t>mieux</w:t>
      </w:r>
      <w:proofErr w:type="spellEnd"/>
      <w:r w:rsidRPr="00A733DC">
        <w:rPr>
          <w:rFonts w:ascii="Times New Roman" w:hAnsi="Times New Roman" w:cs="Times New Roman"/>
        </w:rPr>
        <w:t xml:space="preserve"> </w:t>
      </w:r>
      <w:proofErr w:type="spellStart"/>
      <w:r w:rsidRPr="00A733DC">
        <w:rPr>
          <w:rFonts w:ascii="Times New Roman" w:hAnsi="Times New Roman" w:cs="Times New Roman"/>
        </w:rPr>
        <w:t>comprendre</w:t>
      </w:r>
      <w:proofErr w:type="spellEnd"/>
      <w:r w:rsidRPr="00A733DC">
        <w:rPr>
          <w:rFonts w:ascii="Times New Roman" w:hAnsi="Times New Roman" w:cs="Times New Roman"/>
        </w:rPr>
        <w:t xml:space="preserve"> les </w:t>
      </w:r>
      <w:proofErr w:type="spellStart"/>
      <w:r w:rsidRPr="00A733DC">
        <w:rPr>
          <w:rFonts w:ascii="Times New Roman" w:hAnsi="Times New Roman" w:cs="Times New Roman"/>
        </w:rPr>
        <w:t>effets</w:t>
      </w:r>
      <w:proofErr w:type="spellEnd"/>
      <w:r w:rsidRPr="00A733DC">
        <w:rPr>
          <w:rFonts w:ascii="Times New Roman" w:hAnsi="Times New Roman" w:cs="Times New Roman"/>
        </w:rPr>
        <w:t xml:space="preserve"> </w:t>
      </w:r>
      <w:proofErr w:type="spellStart"/>
      <w:r w:rsidRPr="00A733DC">
        <w:rPr>
          <w:rFonts w:ascii="Times New Roman" w:hAnsi="Times New Roman" w:cs="Times New Roman"/>
        </w:rPr>
        <w:t>combinés</w:t>
      </w:r>
      <w:proofErr w:type="spellEnd"/>
      <w:r w:rsidRPr="00A733DC">
        <w:rPr>
          <w:rFonts w:ascii="Times New Roman" w:hAnsi="Times New Roman" w:cs="Times New Roman"/>
        </w:rPr>
        <w:t xml:space="preserve"> de </w:t>
      </w:r>
      <w:proofErr w:type="spellStart"/>
      <w:r w:rsidRPr="00A733DC">
        <w:rPr>
          <w:rFonts w:ascii="Times New Roman" w:hAnsi="Times New Roman" w:cs="Times New Roman"/>
        </w:rPr>
        <w:t>plusieurs</w:t>
      </w:r>
      <w:proofErr w:type="spellEnd"/>
      <w:r w:rsidRPr="00A733DC">
        <w:rPr>
          <w:rFonts w:ascii="Times New Roman" w:hAnsi="Times New Roman" w:cs="Times New Roman"/>
        </w:rPr>
        <w:t xml:space="preserve"> </w:t>
      </w:r>
      <w:proofErr w:type="spellStart"/>
      <w:r w:rsidRPr="00A733DC">
        <w:rPr>
          <w:rFonts w:ascii="Times New Roman" w:hAnsi="Times New Roman" w:cs="Times New Roman"/>
        </w:rPr>
        <w:t>facteurs</w:t>
      </w:r>
      <w:proofErr w:type="spellEnd"/>
      <w:r w:rsidRPr="00A733DC">
        <w:rPr>
          <w:rFonts w:ascii="Times New Roman" w:hAnsi="Times New Roman" w:cs="Times New Roman"/>
        </w:rPr>
        <w:t xml:space="preserve">. Le </w:t>
      </w:r>
      <w:proofErr w:type="spellStart"/>
      <w:r w:rsidRPr="00A733DC">
        <w:rPr>
          <w:rFonts w:ascii="Times New Roman" w:hAnsi="Times New Roman" w:cs="Times New Roman"/>
        </w:rPr>
        <w:t>modèle</w:t>
      </w:r>
      <w:proofErr w:type="spellEnd"/>
      <w:r w:rsidRPr="00A733DC">
        <w:rPr>
          <w:rFonts w:ascii="Times New Roman" w:hAnsi="Times New Roman" w:cs="Times New Roman"/>
        </w:rPr>
        <w:t xml:space="preserve"> </w:t>
      </w:r>
      <w:proofErr w:type="spellStart"/>
      <w:r w:rsidRPr="00A733DC">
        <w:rPr>
          <w:rFonts w:ascii="Times New Roman" w:hAnsi="Times New Roman" w:cs="Times New Roman"/>
        </w:rPr>
        <w:t>prend</w:t>
      </w:r>
      <w:proofErr w:type="spellEnd"/>
      <w:r w:rsidRPr="00A733DC">
        <w:rPr>
          <w:rFonts w:ascii="Times New Roman" w:hAnsi="Times New Roman" w:cs="Times New Roman"/>
        </w:rPr>
        <w:t xml:space="preserve"> la </w:t>
      </w:r>
      <w:proofErr w:type="spellStart"/>
      <w:r w:rsidRPr="00A733DC">
        <w:rPr>
          <w:rFonts w:ascii="Times New Roman" w:hAnsi="Times New Roman" w:cs="Times New Roman"/>
        </w:rPr>
        <w:t>forme</w:t>
      </w:r>
      <w:proofErr w:type="spellEnd"/>
      <w:r w:rsidRPr="00A733DC">
        <w:rPr>
          <w:rFonts w:ascii="Times New Roman" w:hAnsi="Times New Roman" w:cs="Times New Roman"/>
        </w:rPr>
        <w:t xml:space="preserve"> :</w:t>
      </w:r>
      <w:r w:rsidRPr="00A733DC">
        <w:rPr>
          <w:rFonts w:ascii="Times New Roman" w:hAnsi="Times New Roman" w:cs="Times New Roman"/>
        </w:rPr>
        <w:br/>
      </w:r>
      <w:r w:rsidRPr="00A733DC">
        <w:rPr>
          <w:rStyle w:val="lev"/>
          <w:rFonts w:ascii="Times New Roman" w:hAnsi="Times New Roman" w:cs="Times New Roman"/>
        </w:rPr>
        <w:t xml:space="preserve">Y = a + </w:t>
      </w:r>
      <w:proofErr w:type="spellStart"/>
      <w:r w:rsidRPr="00A733DC">
        <w:rPr>
          <w:rStyle w:val="lev"/>
          <w:rFonts w:ascii="Times New Roman" w:hAnsi="Times New Roman" w:cs="Times New Roman"/>
        </w:rPr>
        <w:t>b₁X</w:t>
      </w:r>
      <w:proofErr w:type="spellEnd"/>
      <w:r w:rsidRPr="00A733DC">
        <w:rPr>
          <w:rStyle w:val="lev"/>
          <w:rFonts w:ascii="Times New Roman" w:hAnsi="Times New Roman" w:cs="Times New Roman"/>
        </w:rPr>
        <w:t xml:space="preserve">₁ + </w:t>
      </w:r>
      <w:proofErr w:type="spellStart"/>
      <w:r w:rsidRPr="00A733DC">
        <w:rPr>
          <w:rStyle w:val="lev"/>
          <w:rFonts w:ascii="Times New Roman" w:hAnsi="Times New Roman" w:cs="Times New Roman"/>
        </w:rPr>
        <w:t>b₂X</w:t>
      </w:r>
      <w:proofErr w:type="spellEnd"/>
      <w:r w:rsidRPr="00A733DC">
        <w:rPr>
          <w:rStyle w:val="lev"/>
          <w:rFonts w:ascii="Times New Roman" w:hAnsi="Times New Roman" w:cs="Times New Roman"/>
        </w:rPr>
        <w:t xml:space="preserve">₂ + ... + </w:t>
      </w:r>
      <w:proofErr w:type="spellStart"/>
      <w:r w:rsidRPr="00A733DC">
        <w:rPr>
          <w:rStyle w:val="lev"/>
          <w:rFonts w:ascii="Times New Roman" w:hAnsi="Times New Roman" w:cs="Times New Roman"/>
        </w:rPr>
        <w:t>bₙX</w:t>
      </w:r>
      <w:proofErr w:type="spellEnd"/>
      <w:r w:rsidRPr="00A733DC">
        <w:rPr>
          <w:rStyle w:val="lev"/>
          <w:rFonts w:ascii="Times New Roman" w:hAnsi="Times New Roman" w:cs="Times New Roman"/>
        </w:rPr>
        <w:t>ₙ + ε</w:t>
      </w:r>
      <w:r w:rsidRPr="00A733DC">
        <w:rPr>
          <w:rFonts w:ascii="Times New Roman" w:hAnsi="Times New Roman" w:cs="Times New Roman"/>
        </w:rPr>
        <w:t>.</w:t>
      </w:r>
      <w:r w:rsidR="00EA6767" w:rsidRPr="00A733DC">
        <w:rPr>
          <w:rFonts w:ascii="Times New Roman" w:hAnsi="Times New Roman" w:cs="Times New Roman"/>
        </w:rPr>
        <w:br/>
      </w:r>
      <w:proofErr w:type="spellStart"/>
      <w:r w:rsidR="00EA6767" w:rsidRPr="00A733DC">
        <w:rPr>
          <w:rFonts w:ascii="Times New Roman" w:hAnsi="Times New Roman" w:cs="Times New Roman"/>
        </w:rPr>
        <w:t>Formule</w:t>
      </w:r>
      <w:proofErr w:type="spellEnd"/>
      <w:r w:rsidR="00EA6767" w:rsidRPr="00A733DC">
        <w:rPr>
          <w:rFonts w:ascii="Times New Roman" w:hAnsi="Times New Roman" w:cs="Times New Roman"/>
        </w:rPr>
        <w:t xml:space="preserve"> : Y = β₀ + β₁X₁ + β₂X₂ + … + β</w:t>
      </w:r>
      <w:proofErr w:type="spellStart"/>
      <w:r w:rsidR="00EA6767" w:rsidRPr="00A733DC">
        <w:rPr>
          <w:rFonts w:ascii="Times New Roman" w:hAnsi="Times New Roman" w:cs="Times New Roman"/>
        </w:rPr>
        <w:t>nXn</w:t>
      </w:r>
      <w:proofErr w:type="spellEnd"/>
      <w:r w:rsidR="00EA6767" w:rsidRPr="00A733DC">
        <w:rPr>
          <w:rFonts w:ascii="Times New Roman" w:hAnsi="Times New Roman" w:cs="Times New Roman"/>
        </w:rPr>
        <w:t xml:space="preserve"> + ε</w:t>
      </w:r>
      <w:r w:rsidR="00EA6767" w:rsidRPr="00A733DC">
        <w:rPr>
          <w:rFonts w:ascii="Times New Roman" w:hAnsi="Times New Roman" w:cs="Times New Roman"/>
        </w:rPr>
        <w:br/>
      </w:r>
      <w:proofErr w:type="spellStart"/>
      <w:r w:rsidR="00EA6767" w:rsidRPr="00A733DC">
        <w:rPr>
          <w:rFonts w:ascii="Times New Roman" w:hAnsi="Times New Roman" w:cs="Times New Roman"/>
        </w:rPr>
        <w:t>Utilisée</w:t>
      </w:r>
      <w:proofErr w:type="spellEnd"/>
      <w:r w:rsidR="00EA6767" w:rsidRPr="00A733DC">
        <w:rPr>
          <w:rFonts w:ascii="Times New Roman" w:hAnsi="Times New Roman" w:cs="Times New Roman"/>
        </w:rPr>
        <w:t xml:space="preserve"> </w:t>
      </w:r>
      <w:proofErr w:type="spellStart"/>
      <w:r w:rsidR="00EA6767" w:rsidRPr="00A733DC">
        <w:rPr>
          <w:rFonts w:ascii="Times New Roman" w:hAnsi="Times New Roman" w:cs="Times New Roman"/>
        </w:rPr>
        <w:t>quand</w:t>
      </w:r>
      <w:proofErr w:type="spellEnd"/>
      <w:r w:rsidR="00EA6767" w:rsidRPr="00A733DC">
        <w:rPr>
          <w:rFonts w:ascii="Times New Roman" w:hAnsi="Times New Roman" w:cs="Times New Roman"/>
        </w:rPr>
        <w:t xml:space="preserve"> </w:t>
      </w:r>
      <w:proofErr w:type="spellStart"/>
      <w:r w:rsidR="00EA6767" w:rsidRPr="00A733DC">
        <w:rPr>
          <w:rFonts w:ascii="Times New Roman" w:hAnsi="Times New Roman" w:cs="Times New Roman"/>
        </w:rPr>
        <w:t>plusi</w:t>
      </w:r>
      <w:r w:rsidR="008C65C2" w:rsidRPr="00A733DC">
        <w:rPr>
          <w:rFonts w:ascii="Times New Roman" w:hAnsi="Times New Roman" w:cs="Times New Roman"/>
        </w:rPr>
        <w:t>eurs</w:t>
      </w:r>
      <w:proofErr w:type="spellEnd"/>
      <w:r w:rsidR="008C65C2" w:rsidRPr="00A733DC">
        <w:rPr>
          <w:rFonts w:ascii="Times New Roman" w:hAnsi="Times New Roman" w:cs="Times New Roman"/>
        </w:rPr>
        <w:t xml:space="preserve"> variables </w:t>
      </w:r>
      <w:proofErr w:type="spellStart"/>
      <w:r w:rsidR="008C65C2" w:rsidRPr="00A733DC">
        <w:rPr>
          <w:rFonts w:ascii="Times New Roman" w:hAnsi="Times New Roman" w:cs="Times New Roman"/>
        </w:rPr>
        <w:t>influencent</w:t>
      </w:r>
      <w:proofErr w:type="spellEnd"/>
      <w:r w:rsidR="008C65C2" w:rsidRPr="00A733DC">
        <w:rPr>
          <w:rFonts w:ascii="Times New Roman" w:hAnsi="Times New Roman" w:cs="Times New Roman"/>
        </w:rPr>
        <w:t xml:space="preserve"> Y.</w:t>
      </w:r>
      <w:r w:rsidR="008C65C2" w:rsidRPr="00A733DC">
        <w:rPr>
          <w:rFonts w:ascii="Times New Roman" w:hAnsi="Times New Roman" w:cs="Times New Roman"/>
        </w:rPr>
        <w:br/>
      </w:r>
    </w:p>
    <w:p w:rsidR="00E01A63" w:rsidRPr="00A733DC" w:rsidRDefault="00A523BA" w:rsidP="00CD6265">
      <w:pPr>
        <w:pStyle w:val="Titre2"/>
        <w:rPr>
          <w:rFonts w:ascii="Times New Roman" w:hAnsi="Times New Roman" w:cs="Times New Roman"/>
        </w:rPr>
      </w:pPr>
      <w:bookmarkStart w:id="4" w:name="_Toc199774251"/>
      <w:r w:rsidRPr="00A733DC">
        <w:rPr>
          <w:rFonts w:ascii="Times New Roman" w:hAnsi="Times New Roman" w:cs="Times New Roman"/>
          <w:b w:val="0"/>
        </w:rPr>
        <w:t>1.</w:t>
      </w:r>
      <w:r w:rsidR="00EA6767" w:rsidRPr="00A733DC">
        <w:rPr>
          <w:rFonts w:ascii="Times New Roman" w:hAnsi="Times New Roman" w:cs="Times New Roman"/>
          <w:b w:val="0"/>
        </w:rPr>
        <w:t xml:space="preserve">3 </w:t>
      </w:r>
      <w:proofErr w:type="spellStart"/>
      <w:r w:rsidR="00EA6767" w:rsidRPr="00A733DC">
        <w:rPr>
          <w:rFonts w:ascii="Times New Roman" w:hAnsi="Times New Roman" w:cs="Times New Roman"/>
          <w:b w:val="0"/>
        </w:rPr>
        <w:t>Hypothèses</w:t>
      </w:r>
      <w:proofErr w:type="spellEnd"/>
      <w:r w:rsidR="00EA6767" w:rsidRPr="00A733DC">
        <w:rPr>
          <w:rFonts w:ascii="Times New Roman" w:hAnsi="Times New Roman" w:cs="Times New Roman"/>
          <w:b w:val="0"/>
        </w:rPr>
        <w:t xml:space="preserve"> </w:t>
      </w:r>
      <w:proofErr w:type="spellStart"/>
      <w:proofErr w:type="gramStart"/>
      <w:r w:rsidR="00EA6767" w:rsidRPr="00A733DC">
        <w:rPr>
          <w:rFonts w:ascii="Times New Roman" w:hAnsi="Times New Roman" w:cs="Times New Roman"/>
          <w:b w:val="0"/>
        </w:rPr>
        <w:t>classiques</w:t>
      </w:r>
      <w:proofErr w:type="spellEnd"/>
      <w:r w:rsidR="00EA6767" w:rsidRPr="00A733DC">
        <w:rPr>
          <w:rFonts w:ascii="Times New Roman" w:hAnsi="Times New Roman" w:cs="Times New Roman"/>
        </w:rPr>
        <w:t xml:space="preserve"> :</w:t>
      </w:r>
      <w:bookmarkEnd w:id="4"/>
      <w:proofErr w:type="gramEnd"/>
    </w:p>
    <w:p w:rsidR="00E01A63" w:rsidRPr="00A733DC" w:rsidRDefault="00E01A63" w:rsidP="00CD6265">
      <w:pPr>
        <w:rPr>
          <w:rFonts w:ascii="Times New Roman" w:hAnsi="Times New Roman" w:cs="Times New Roman"/>
          <w:lang w:val="fr-FR"/>
        </w:rPr>
      </w:pPr>
      <w:r w:rsidRPr="00A733DC">
        <w:rPr>
          <w:rFonts w:ascii="Times New Roman" w:hAnsi="Times New Roman" w:cs="Times New Roman"/>
          <w:lang w:val="fr-FR"/>
        </w:rPr>
        <w:t xml:space="preserve">Pour que les résultats d’une régression linéaire soient fiables et interprétables, certaines </w:t>
      </w:r>
      <w:r w:rsidRPr="00A733DC">
        <w:rPr>
          <w:rFonts w:ascii="Times New Roman" w:hAnsi="Times New Roman" w:cs="Times New Roman"/>
          <w:b/>
          <w:bCs/>
          <w:lang w:val="fr-FR"/>
        </w:rPr>
        <w:t>hypothèses statistiques</w:t>
      </w:r>
      <w:r w:rsidRPr="00A733DC">
        <w:rPr>
          <w:rFonts w:ascii="Times New Roman" w:hAnsi="Times New Roman" w:cs="Times New Roman"/>
          <w:lang w:val="fr-FR"/>
        </w:rPr>
        <w:t xml:space="preserve"> doivent être respectées. Elles permettent de garantir la validité des estimateurs et la pertinence des tests réalisés. Les principales hypothèses sont les suivantes :</w:t>
      </w:r>
    </w:p>
    <w:p w:rsidR="00E01A63" w:rsidRPr="00A733DC" w:rsidRDefault="00E01A63" w:rsidP="00CD6265">
      <w:pPr>
        <w:numPr>
          <w:ilvl w:val="0"/>
          <w:numId w:val="8"/>
        </w:numPr>
        <w:rPr>
          <w:rFonts w:ascii="Times New Roman" w:hAnsi="Times New Roman" w:cs="Times New Roman"/>
          <w:lang w:val="fr-FR"/>
        </w:rPr>
      </w:pPr>
      <w:r w:rsidRPr="00A733DC">
        <w:rPr>
          <w:rFonts w:ascii="Times New Roman" w:hAnsi="Times New Roman" w:cs="Times New Roman"/>
          <w:b/>
          <w:bCs/>
          <w:lang w:val="fr-FR"/>
        </w:rPr>
        <w:t>Linéarité</w:t>
      </w:r>
      <w:r w:rsidRPr="00A733DC">
        <w:rPr>
          <w:rFonts w:ascii="Times New Roman" w:hAnsi="Times New Roman" w:cs="Times New Roman"/>
          <w:lang w:val="fr-FR"/>
        </w:rPr>
        <w:t xml:space="preserve"> :</w:t>
      </w:r>
      <w:r w:rsidRPr="00A733DC">
        <w:rPr>
          <w:rFonts w:ascii="Times New Roman" w:hAnsi="Times New Roman" w:cs="Times New Roman"/>
          <w:lang w:val="fr-FR"/>
        </w:rPr>
        <w:br/>
        <w:t>La relation entre la variable dépendante et les variables explicatives doit être linéaire. Cela signifie que l’effet de chaque variable explicative sur la variable dépendante est constant.</w:t>
      </w:r>
    </w:p>
    <w:p w:rsidR="00E01A63" w:rsidRPr="00A733DC" w:rsidRDefault="00E01A63" w:rsidP="00CD6265">
      <w:pPr>
        <w:numPr>
          <w:ilvl w:val="0"/>
          <w:numId w:val="8"/>
        </w:numPr>
        <w:rPr>
          <w:rFonts w:ascii="Times New Roman" w:hAnsi="Times New Roman" w:cs="Times New Roman"/>
          <w:lang w:val="fr-FR"/>
        </w:rPr>
      </w:pPr>
      <w:r w:rsidRPr="00A733DC">
        <w:rPr>
          <w:rFonts w:ascii="Times New Roman" w:hAnsi="Times New Roman" w:cs="Times New Roman"/>
          <w:b/>
          <w:bCs/>
          <w:lang w:val="fr-FR"/>
        </w:rPr>
        <w:t>Indépendance des erreurs</w:t>
      </w:r>
      <w:r w:rsidRPr="00A733DC">
        <w:rPr>
          <w:rFonts w:ascii="Times New Roman" w:hAnsi="Times New Roman" w:cs="Times New Roman"/>
          <w:lang w:val="fr-FR"/>
        </w:rPr>
        <w:t xml:space="preserve"> :</w:t>
      </w:r>
      <w:r w:rsidRPr="00A733DC">
        <w:rPr>
          <w:rFonts w:ascii="Times New Roman" w:hAnsi="Times New Roman" w:cs="Times New Roman"/>
          <w:lang w:val="fr-FR"/>
        </w:rPr>
        <w:br/>
        <w:t>Les résidus (ou erreurs aléatoires) doivent être statistiquement indépendants les uns des autres. Cette hypothèse est essentielle, surtout avec des données temporelles (séries chronologiques).</w:t>
      </w:r>
    </w:p>
    <w:p w:rsidR="00E01A63" w:rsidRPr="00A733DC" w:rsidRDefault="00E01A63" w:rsidP="00CD6265">
      <w:pPr>
        <w:numPr>
          <w:ilvl w:val="0"/>
          <w:numId w:val="8"/>
        </w:numPr>
        <w:rPr>
          <w:rFonts w:ascii="Times New Roman" w:hAnsi="Times New Roman" w:cs="Times New Roman"/>
          <w:lang w:val="fr-FR"/>
        </w:rPr>
      </w:pPr>
      <w:proofErr w:type="spellStart"/>
      <w:r w:rsidRPr="00A733DC">
        <w:rPr>
          <w:rFonts w:ascii="Times New Roman" w:hAnsi="Times New Roman" w:cs="Times New Roman"/>
          <w:b/>
          <w:bCs/>
          <w:lang w:val="fr-FR"/>
        </w:rPr>
        <w:t>Homoscedasticité</w:t>
      </w:r>
      <w:proofErr w:type="spellEnd"/>
      <w:r w:rsidRPr="00A733DC">
        <w:rPr>
          <w:rFonts w:ascii="Times New Roman" w:hAnsi="Times New Roman" w:cs="Times New Roman"/>
          <w:lang w:val="fr-FR"/>
        </w:rPr>
        <w:t xml:space="preserve"> :</w:t>
      </w:r>
      <w:r w:rsidRPr="00A733DC">
        <w:rPr>
          <w:rFonts w:ascii="Times New Roman" w:hAnsi="Times New Roman" w:cs="Times New Roman"/>
          <w:lang w:val="fr-FR"/>
        </w:rPr>
        <w:br/>
        <w:t xml:space="preserve">La variance des erreurs doit être constante pour toutes les valeurs des variables </w:t>
      </w:r>
      <w:r w:rsidRPr="00A733DC">
        <w:rPr>
          <w:rFonts w:ascii="Times New Roman" w:hAnsi="Times New Roman" w:cs="Times New Roman"/>
          <w:lang w:val="fr-FR"/>
        </w:rPr>
        <w:lastRenderedPageBreak/>
        <w:t>explicatives. En cas de variances inégales (</w:t>
      </w:r>
      <w:proofErr w:type="spellStart"/>
      <w:r w:rsidRPr="00A733DC">
        <w:rPr>
          <w:rFonts w:ascii="Times New Roman" w:hAnsi="Times New Roman" w:cs="Times New Roman"/>
          <w:lang w:val="fr-FR"/>
        </w:rPr>
        <w:t>hétéroscédasticité</w:t>
      </w:r>
      <w:proofErr w:type="spellEnd"/>
      <w:r w:rsidRPr="00A733DC">
        <w:rPr>
          <w:rFonts w:ascii="Times New Roman" w:hAnsi="Times New Roman" w:cs="Times New Roman"/>
          <w:lang w:val="fr-FR"/>
        </w:rPr>
        <w:t>), les tests statistiques peuvent devenir invalides.</w:t>
      </w:r>
    </w:p>
    <w:p w:rsidR="00E01A63" w:rsidRPr="00A733DC" w:rsidRDefault="00E01A63" w:rsidP="00CD6265">
      <w:pPr>
        <w:numPr>
          <w:ilvl w:val="0"/>
          <w:numId w:val="8"/>
        </w:numPr>
        <w:rPr>
          <w:rFonts w:ascii="Times New Roman" w:hAnsi="Times New Roman" w:cs="Times New Roman"/>
          <w:lang w:val="fr-FR"/>
        </w:rPr>
      </w:pPr>
      <w:r w:rsidRPr="00A733DC">
        <w:rPr>
          <w:rFonts w:ascii="Times New Roman" w:hAnsi="Times New Roman" w:cs="Times New Roman"/>
          <w:b/>
          <w:bCs/>
          <w:lang w:val="fr-FR"/>
        </w:rPr>
        <w:t>Normalité des erreurs</w:t>
      </w:r>
      <w:r w:rsidRPr="00A733DC">
        <w:rPr>
          <w:rFonts w:ascii="Times New Roman" w:hAnsi="Times New Roman" w:cs="Times New Roman"/>
          <w:lang w:val="fr-FR"/>
        </w:rPr>
        <w:t xml:space="preserve"> :</w:t>
      </w:r>
      <w:r w:rsidRPr="00A733DC">
        <w:rPr>
          <w:rFonts w:ascii="Times New Roman" w:hAnsi="Times New Roman" w:cs="Times New Roman"/>
          <w:lang w:val="fr-FR"/>
        </w:rPr>
        <w:br/>
        <w:t>Les erreurs doivent suivre une distribution normale, surtout si l’on veut effectuer des tests d’hypothèses et construire des intervalles de confiance précis.</w:t>
      </w:r>
    </w:p>
    <w:p w:rsidR="00E01A63" w:rsidRPr="00A733DC" w:rsidRDefault="00E01A63" w:rsidP="00CD6265">
      <w:pPr>
        <w:numPr>
          <w:ilvl w:val="0"/>
          <w:numId w:val="8"/>
        </w:numPr>
        <w:rPr>
          <w:rFonts w:ascii="Times New Roman" w:hAnsi="Times New Roman" w:cs="Times New Roman"/>
          <w:lang w:val="fr-FR"/>
        </w:rPr>
      </w:pPr>
      <w:r w:rsidRPr="00A733DC">
        <w:rPr>
          <w:rFonts w:ascii="Times New Roman" w:hAnsi="Times New Roman" w:cs="Times New Roman"/>
          <w:b/>
          <w:bCs/>
          <w:lang w:val="fr-FR"/>
        </w:rPr>
        <w:t xml:space="preserve">Absence de </w:t>
      </w:r>
      <w:proofErr w:type="spellStart"/>
      <w:r w:rsidRPr="00A733DC">
        <w:rPr>
          <w:rFonts w:ascii="Times New Roman" w:hAnsi="Times New Roman" w:cs="Times New Roman"/>
          <w:b/>
          <w:bCs/>
          <w:lang w:val="fr-FR"/>
        </w:rPr>
        <w:t>multicolinéarité</w:t>
      </w:r>
      <w:proofErr w:type="spellEnd"/>
      <w:r w:rsidRPr="00A733DC">
        <w:rPr>
          <w:rFonts w:ascii="Times New Roman" w:hAnsi="Times New Roman" w:cs="Times New Roman"/>
          <w:b/>
          <w:bCs/>
          <w:lang w:val="fr-FR"/>
        </w:rPr>
        <w:t xml:space="preserve"> (dans la régression multiple)</w:t>
      </w:r>
      <w:r w:rsidRPr="00A733DC">
        <w:rPr>
          <w:rFonts w:ascii="Times New Roman" w:hAnsi="Times New Roman" w:cs="Times New Roman"/>
          <w:lang w:val="fr-FR"/>
        </w:rPr>
        <w:t xml:space="preserve"> :</w:t>
      </w:r>
      <w:r w:rsidRPr="00A733DC">
        <w:rPr>
          <w:rFonts w:ascii="Times New Roman" w:hAnsi="Times New Roman" w:cs="Times New Roman"/>
          <w:lang w:val="fr-FR"/>
        </w:rPr>
        <w:br/>
        <w:t>Les variables explicatives ne doivent pas être fortement corrélées entre elles. Une forte corrélation rend difficile l’estimation des effets propres de chaque variable.</w:t>
      </w:r>
    </w:p>
    <w:p w:rsidR="00E01A63" w:rsidRPr="00A733DC" w:rsidRDefault="00E01A63" w:rsidP="00CD6265">
      <w:pPr>
        <w:numPr>
          <w:ilvl w:val="0"/>
          <w:numId w:val="8"/>
        </w:numPr>
        <w:rPr>
          <w:rFonts w:ascii="Times New Roman" w:hAnsi="Times New Roman" w:cs="Times New Roman"/>
          <w:lang w:val="fr-FR"/>
        </w:rPr>
      </w:pPr>
      <w:r w:rsidRPr="00A733DC">
        <w:rPr>
          <w:rFonts w:ascii="Times New Roman" w:hAnsi="Times New Roman" w:cs="Times New Roman"/>
          <w:b/>
          <w:bCs/>
          <w:lang w:val="fr-FR"/>
        </w:rPr>
        <w:t>Pas d’omission de variable pertinente et pas d’inclusion de variable inutile</w:t>
      </w:r>
      <w:r w:rsidRPr="00A733DC">
        <w:rPr>
          <w:rFonts w:ascii="Times New Roman" w:hAnsi="Times New Roman" w:cs="Times New Roman"/>
          <w:lang w:val="fr-FR"/>
        </w:rPr>
        <w:t xml:space="preserve"> :</w:t>
      </w:r>
      <w:r w:rsidRPr="00A733DC">
        <w:rPr>
          <w:rFonts w:ascii="Times New Roman" w:hAnsi="Times New Roman" w:cs="Times New Roman"/>
          <w:lang w:val="fr-FR"/>
        </w:rPr>
        <w:br/>
        <w:t xml:space="preserve">Le modèle doit être bien spécifié. L’omission d’une variable importante ou l’inclusion d’une variable sans lien réel avec </w:t>
      </w:r>
      <w:r w:rsidRPr="00A733DC">
        <w:rPr>
          <w:rFonts w:ascii="Times New Roman" w:hAnsi="Times New Roman" w:cs="Times New Roman"/>
          <w:i/>
          <w:iCs/>
          <w:lang w:val="fr-FR"/>
        </w:rPr>
        <w:t>Y</w:t>
      </w:r>
      <w:r w:rsidRPr="00A733DC">
        <w:rPr>
          <w:rFonts w:ascii="Times New Roman" w:hAnsi="Times New Roman" w:cs="Times New Roman"/>
          <w:lang w:val="fr-FR"/>
        </w:rPr>
        <w:t xml:space="preserve"> peut fausser les résultats.</w:t>
      </w:r>
    </w:p>
    <w:p w:rsidR="008C65C2" w:rsidRPr="00A733DC" w:rsidRDefault="008C65C2" w:rsidP="00CD6265">
      <w:pPr>
        <w:ind w:left="720"/>
        <w:rPr>
          <w:rFonts w:ascii="Times New Roman" w:hAnsi="Times New Roman" w:cs="Times New Roman"/>
          <w:lang w:val="fr-FR"/>
        </w:rPr>
      </w:pPr>
    </w:p>
    <w:p w:rsidR="008C65C2" w:rsidRPr="00A733DC" w:rsidRDefault="00A523BA" w:rsidP="00CD6265">
      <w:pPr>
        <w:pStyle w:val="Titre2"/>
        <w:rPr>
          <w:rFonts w:ascii="Times New Roman" w:hAnsi="Times New Roman" w:cs="Times New Roman"/>
        </w:rPr>
      </w:pPr>
      <w:bookmarkStart w:id="5" w:name="_Toc199774252"/>
      <w:r w:rsidRPr="00A733DC">
        <w:rPr>
          <w:rFonts w:ascii="Times New Roman" w:hAnsi="Times New Roman" w:cs="Times New Roman"/>
          <w:b w:val="0"/>
        </w:rPr>
        <w:t>1</w:t>
      </w:r>
      <w:r w:rsidR="00EA6767" w:rsidRPr="00A733DC">
        <w:rPr>
          <w:rFonts w:ascii="Times New Roman" w:hAnsi="Times New Roman" w:cs="Times New Roman"/>
          <w:b w:val="0"/>
        </w:rPr>
        <w:t xml:space="preserve">.4 </w:t>
      </w:r>
      <w:proofErr w:type="spellStart"/>
      <w:r w:rsidR="00EA6767" w:rsidRPr="00A733DC">
        <w:rPr>
          <w:rFonts w:ascii="Times New Roman" w:hAnsi="Times New Roman" w:cs="Times New Roman"/>
          <w:b w:val="0"/>
        </w:rPr>
        <w:t>Indicateurs</w:t>
      </w:r>
      <w:proofErr w:type="spellEnd"/>
      <w:r w:rsidR="00EA6767" w:rsidRPr="00A733DC">
        <w:rPr>
          <w:rFonts w:ascii="Times New Roman" w:hAnsi="Times New Roman" w:cs="Times New Roman"/>
          <w:b w:val="0"/>
        </w:rPr>
        <w:t xml:space="preserve"> </w:t>
      </w:r>
      <w:proofErr w:type="spellStart"/>
      <w:proofErr w:type="gramStart"/>
      <w:r w:rsidR="00EA6767" w:rsidRPr="00A733DC">
        <w:rPr>
          <w:rFonts w:ascii="Times New Roman" w:hAnsi="Times New Roman" w:cs="Times New Roman"/>
          <w:b w:val="0"/>
        </w:rPr>
        <w:t>importants</w:t>
      </w:r>
      <w:proofErr w:type="spellEnd"/>
      <w:r w:rsidR="00EA6767" w:rsidRPr="00A733DC">
        <w:rPr>
          <w:rFonts w:ascii="Times New Roman" w:hAnsi="Times New Roman" w:cs="Times New Roman"/>
          <w:b w:val="0"/>
        </w:rPr>
        <w:t xml:space="preserve"> :</w:t>
      </w:r>
      <w:bookmarkEnd w:id="5"/>
      <w:proofErr w:type="gramEnd"/>
    </w:p>
    <w:p w:rsidR="00BA711F" w:rsidRPr="00A733DC" w:rsidRDefault="00BA711F" w:rsidP="00CD6265">
      <w:pPr>
        <w:rPr>
          <w:rFonts w:ascii="Times New Roman" w:hAnsi="Times New Roman" w:cs="Times New Roman"/>
          <w:lang w:val="fr-FR"/>
        </w:rPr>
      </w:pPr>
      <w:r w:rsidRPr="00A733DC">
        <w:rPr>
          <w:rFonts w:ascii="Times New Roman" w:hAnsi="Times New Roman" w:cs="Times New Roman"/>
          <w:lang w:val="fr-FR"/>
        </w:rPr>
        <w:t xml:space="preserve">Une fois la régression estimée, plusieurs </w:t>
      </w:r>
      <w:r w:rsidRPr="00A733DC">
        <w:rPr>
          <w:rFonts w:ascii="Times New Roman" w:hAnsi="Times New Roman" w:cs="Times New Roman"/>
          <w:b/>
          <w:bCs/>
          <w:lang w:val="fr-FR"/>
        </w:rPr>
        <w:t>indicateurs statistiques</w:t>
      </w:r>
      <w:r w:rsidRPr="00A733DC">
        <w:rPr>
          <w:rFonts w:ascii="Times New Roman" w:hAnsi="Times New Roman" w:cs="Times New Roman"/>
          <w:lang w:val="fr-FR"/>
        </w:rPr>
        <w:t xml:space="preserve"> permettent d’évaluer la qualité du modèle et la signification des résultats obtenus. Les plus courants sont :</w:t>
      </w:r>
    </w:p>
    <w:p w:rsidR="00BA711F" w:rsidRPr="00A733DC" w:rsidRDefault="00BA711F" w:rsidP="00CD6265">
      <w:pPr>
        <w:numPr>
          <w:ilvl w:val="0"/>
          <w:numId w:val="9"/>
        </w:numPr>
        <w:rPr>
          <w:rFonts w:ascii="Times New Roman" w:hAnsi="Times New Roman" w:cs="Times New Roman"/>
          <w:lang w:val="fr-FR"/>
        </w:rPr>
      </w:pPr>
      <w:r w:rsidRPr="00A733DC">
        <w:rPr>
          <w:rFonts w:ascii="Times New Roman" w:hAnsi="Times New Roman" w:cs="Times New Roman"/>
          <w:b/>
          <w:bCs/>
          <w:lang w:val="fr-FR"/>
        </w:rPr>
        <w:t>R² (coefficient de détermination)</w:t>
      </w:r>
      <w:r w:rsidRPr="00A733DC">
        <w:rPr>
          <w:rFonts w:ascii="Times New Roman" w:hAnsi="Times New Roman" w:cs="Times New Roman"/>
          <w:lang w:val="fr-FR"/>
        </w:rPr>
        <w:t xml:space="preserve"> :</w:t>
      </w:r>
      <w:r w:rsidRPr="00A733DC">
        <w:rPr>
          <w:rFonts w:ascii="Times New Roman" w:hAnsi="Times New Roman" w:cs="Times New Roman"/>
          <w:lang w:val="fr-FR"/>
        </w:rPr>
        <w:br/>
        <w:t>Il mesure la proportion de la variance de la variable dépendante expliquée par le modèle. Il varie entre 0 et 1 ; plus il est proche de 1, meilleure est l'ajustement du modèle.</w:t>
      </w:r>
    </w:p>
    <w:p w:rsidR="00BA711F" w:rsidRPr="00A733DC" w:rsidRDefault="00BA711F" w:rsidP="00CD6265">
      <w:pPr>
        <w:rPr>
          <w:rFonts w:ascii="Times New Roman" w:hAnsi="Times New Roman" w:cs="Times New Roman"/>
          <w:lang w:val="fr-FR"/>
        </w:rPr>
      </w:pPr>
      <w:r w:rsidRPr="00A733DC">
        <w:rPr>
          <w:rFonts w:ascii="Times New Roman" w:hAnsi="Times New Roman" w:cs="Times New Roman"/>
          <w:lang w:val="fr-FR"/>
        </w:rPr>
        <w:t>Exemple : un R² de 0,85 signifie que 85 % des variations de Y sont expliquées par les variables X.</w:t>
      </w:r>
    </w:p>
    <w:p w:rsidR="00BA711F" w:rsidRPr="00A733DC" w:rsidRDefault="00BA711F" w:rsidP="00CD6265">
      <w:pPr>
        <w:numPr>
          <w:ilvl w:val="0"/>
          <w:numId w:val="9"/>
        </w:numPr>
        <w:rPr>
          <w:rFonts w:ascii="Times New Roman" w:hAnsi="Times New Roman" w:cs="Times New Roman"/>
          <w:lang w:val="fr-FR"/>
        </w:rPr>
      </w:pPr>
      <w:r w:rsidRPr="00A733DC">
        <w:rPr>
          <w:rFonts w:ascii="Times New Roman" w:hAnsi="Times New Roman" w:cs="Times New Roman"/>
          <w:b/>
          <w:bCs/>
          <w:lang w:val="fr-FR"/>
        </w:rPr>
        <w:t>R² ajusté</w:t>
      </w:r>
      <w:r w:rsidRPr="00A733DC">
        <w:rPr>
          <w:rFonts w:ascii="Times New Roman" w:hAnsi="Times New Roman" w:cs="Times New Roman"/>
          <w:lang w:val="fr-FR"/>
        </w:rPr>
        <w:t xml:space="preserve"> :</w:t>
      </w:r>
      <w:r w:rsidRPr="00A733DC">
        <w:rPr>
          <w:rFonts w:ascii="Times New Roman" w:hAnsi="Times New Roman" w:cs="Times New Roman"/>
          <w:lang w:val="fr-FR"/>
        </w:rPr>
        <w:br/>
        <w:t>Il tient compte du nombre de variables explicatives dans le modèle. Contrairement au R² simple, il peut diminuer si l’ajout d’une variable n’améliore pas réellement la qualité du modèle.</w:t>
      </w:r>
    </w:p>
    <w:p w:rsidR="00BA711F" w:rsidRPr="00A733DC" w:rsidRDefault="00BA711F" w:rsidP="00CD6265">
      <w:pPr>
        <w:numPr>
          <w:ilvl w:val="0"/>
          <w:numId w:val="9"/>
        </w:numPr>
        <w:rPr>
          <w:rFonts w:ascii="Times New Roman" w:hAnsi="Times New Roman" w:cs="Times New Roman"/>
          <w:lang w:val="fr-FR"/>
        </w:rPr>
      </w:pPr>
      <w:r w:rsidRPr="00A733DC">
        <w:rPr>
          <w:rFonts w:ascii="Times New Roman" w:hAnsi="Times New Roman" w:cs="Times New Roman"/>
          <w:b/>
          <w:bCs/>
          <w:lang w:val="fr-FR"/>
        </w:rPr>
        <w:t>Statistique F (test global du modèle)</w:t>
      </w:r>
      <w:r w:rsidRPr="00A733DC">
        <w:rPr>
          <w:rFonts w:ascii="Times New Roman" w:hAnsi="Times New Roman" w:cs="Times New Roman"/>
          <w:lang w:val="fr-FR"/>
        </w:rPr>
        <w:t xml:space="preserve"> :</w:t>
      </w:r>
      <w:r w:rsidRPr="00A733DC">
        <w:rPr>
          <w:rFonts w:ascii="Times New Roman" w:hAnsi="Times New Roman" w:cs="Times New Roman"/>
          <w:lang w:val="fr-FR"/>
        </w:rPr>
        <w:br/>
        <w:t>Elle permet de tester si l’ensemble des variables explicatives a un effet significatif sur la variable dépendante. Un p-value &lt; 0,05 indique que le modèle est globalement significatif.</w:t>
      </w:r>
    </w:p>
    <w:p w:rsidR="00BA711F" w:rsidRPr="00A733DC" w:rsidRDefault="00BA711F" w:rsidP="00CD6265">
      <w:pPr>
        <w:numPr>
          <w:ilvl w:val="0"/>
          <w:numId w:val="9"/>
        </w:numPr>
        <w:rPr>
          <w:rFonts w:ascii="Times New Roman" w:hAnsi="Times New Roman" w:cs="Times New Roman"/>
          <w:lang w:val="fr-FR"/>
        </w:rPr>
      </w:pPr>
      <w:r w:rsidRPr="00A733DC">
        <w:rPr>
          <w:rFonts w:ascii="Times New Roman" w:hAnsi="Times New Roman" w:cs="Times New Roman"/>
          <w:b/>
          <w:bCs/>
          <w:lang w:val="fr-FR"/>
        </w:rPr>
        <w:t>Coefficients de régression (b)</w:t>
      </w:r>
      <w:r w:rsidRPr="00A733DC">
        <w:rPr>
          <w:rFonts w:ascii="Times New Roman" w:hAnsi="Times New Roman" w:cs="Times New Roman"/>
          <w:lang w:val="fr-FR"/>
        </w:rPr>
        <w:t xml:space="preserve"> :</w:t>
      </w:r>
      <w:r w:rsidRPr="00A733DC">
        <w:rPr>
          <w:rFonts w:ascii="Times New Roman" w:hAnsi="Times New Roman" w:cs="Times New Roman"/>
          <w:lang w:val="fr-FR"/>
        </w:rPr>
        <w:br/>
        <w:t xml:space="preserve">Ils indiquent l’effet d’une unité de variation de chaque variable explicative sur la variable dépendante. Dans STATA, chaque coefficient est accompagné d’un écart-type, d’une statistique </w:t>
      </w:r>
      <w:r w:rsidRPr="00A733DC">
        <w:rPr>
          <w:rFonts w:ascii="Times New Roman" w:hAnsi="Times New Roman" w:cs="Times New Roman"/>
          <w:i/>
          <w:iCs/>
          <w:lang w:val="fr-FR"/>
        </w:rPr>
        <w:t>t</w:t>
      </w:r>
      <w:r w:rsidRPr="00A733DC">
        <w:rPr>
          <w:rFonts w:ascii="Times New Roman" w:hAnsi="Times New Roman" w:cs="Times New Roman"/>
          <w:lang w:val="fr-FR"/>
        </w:rPr>
        <w:t xml:space="preserve"> et d’une </w:t>
      </w:r>
      <w:r w:rsidRPr="00A733DC">
        <w:rPr>
          <w:rFonts w:ascii="Times New Roman" w:hAnsi="Times New Roman" w:cs="Times New Roman"/>
          <w:i/>
          <w:iCs/>
          <w:lang w:val="fr-FR"/>
        </w:rPr>
        <w:t>p-value</w:t>
      </w:r>
      <w:r w:rsidRPr="00A733DC">
        <w:rPr>
          <w:rFonts w:ascii="Times New Roman" w:hAnsi="Times New Roman" w:cs="Times New Roman"/>
          <w:lang w:val="fr-FR"/>
        </w:rPr>
        <w:t>.</w:t>
      </w:r>
    </w:p>
    <w:p w:rsidR="00BA711F" w:rsidRPr="00A733DC" w:rsidRDefault="00BA711F" w:rsidP="00CD6265">
      <w:pPr>
        <w:numPr>
          <w:ilvl w:val="0"/>
          <w:numId w:val="9"/>
        </w:numPr>
        <w:rPr>
          <w:rFonts w:ascii="Times New Roman" w:hAnsi="Times New Roman" w:cs="Times New Roman"/>
          <w:lang w:val="fr-FR"/>
        </w:rPr>
      </w:pPr>
      <w:r w:rsidRPr="00A733DC">
        <w:rPr>
          <w:rFonts w:ascii="Times New Roman" w:hAnsi="Times New Roman" w:cs="Times New Roman"/>
          <w:b/>
          <w:bCs/>
          <w:lang w:val="fr-FR"/>
        </w:rPr>
        <w:t>P-value</w:t>
      </w:r>
      <w:r w:rsidRPr="00A733DC">
        <w:rPr>
          <w:rFonts w:ascii="Times New Roman" w:hAnsi="Times New Roman" w:cs="Times New Roman"/>
          <w:lang w:val="fr-FR"/>
        </w:rPr>
        <w:t xml:space="preserve"> :</w:t>
      </w:r>
      <w:r w:rsidRPr="00A733DC">
        <w:rPr>
          <w:rFonts w:ascii="Times New Roman" w:hAnsi="Times New Roman" w:cs="Times New Roman"/>
          <w:lang w:val="fr-FR"/>
        </w:rPr>
        <w:br/>
        <w:t xml:space="preserve">Pour chaque variable, elle permet de tester l’hypothèse selon laquelle le coefficient est nul (absence d’effet). Si </w:t>
      </w:r>
      <w:r w:rsidRPr="00A733DC">
        <w:rPr>
          <w:rFonts w:ascii="Times New Roman" w:hAnsi="Times New Roman" w:cs="Times New Roman"/>
          <w:i/>
          <w:iCs/>
          <w:lang w:val="fr-FR"/>
        </w:rPr>
        <w:t>p &lt; 0,05</w:t>
      </w:r>
      <w:r w:rsidRPr="00A733DC">
        <w:rPr>
          <w:rFonts w:ascii="Times New Roman" w:hAnsi="Times New Roman" w:cs="Times New Roman"/>
          <w:lang w:val="fr-FR"/>
        </w:rPr>
        <w:t>, on considère généralement l’effet comme significatif.</w:t>
      </w:r>
    </w:p>
    <w:p w:rsidR="00BA711F" w:rsidRPr="00A733DC" w:rsidRDefault="00BA711F" w:rsidP="00CD6265">
      <w:pPr>
        <w:numPr>
          <w:ilvl w:val="0"/>
          <w:numId w:val="9"/>
        </w:numPr>
        <w:rPr>
          <w:rFonts w:ascii="Times New Roman" w:hAnsi="Times New Roman" w:cs="Times New Roman"/>
          <w:lang w:val="fr-FR"/>
        </w:rPr>
      </w:pPr>
      <w:r w:rsidRPr="00A733DC">
        <w:rPr>
          <w:rFonts w:ascii="Times New Roman" w:hAnsi="Times New Roman" w:cs="Times New Roman"/>
          <w:b/>
          <w:bCs/>
          <w:lang w:val="fr-FR"/>
        </w:rPr>
        <w:lastRenderedPageBreak/>
        <w:t>Erreur standard des résidus (</w:t>
      </w:r>
      <w:proofErr w:type="spellStart"/>
      <w:r w:rsidRPr="00A733DC">
        <w:rPr>
          <w:rFonts w:ascii="Times New Roman" w:hAnsi="Times New Roman" w:cs="Times New Roman"/>
          <w:b/>
          <w:bCs/>
          <w:lang w:val="fr-FR"/>
        </w:rPr>
        <w:t>Root</w:t>
      </w:r>
      <w:proofErr w:type="spellEnd"/>
      <w:r w:rsidRPr="00A733DC">
        <w:rPr>
          <w:rFonts w:ascii="Times New Roman" w:hAnsi="Times New Roman" w:cs="Times New Roman"/>
          <w:b/>
          <w:bCs/>
          <w:lang w:val="fr-FR"/>
        </w:rPr>
        <w:t xml:space="preserve"> MSE)</w:t>
      </w:r>
      <w:r w:rsidRPr="00A733DC">
        <w:rPr>
          <w:rFonts w:ascii="Times New Roman" w:hAnsi="Times New Roman" w:cs="Times New Roman"/>
          <w:lang w:val="fr-FR"/>
        </w:rPr>
        <w:t xml:space="preserve"> :</w:t>
      </w:r>
      <w:r w:rsidRPr="00A733DC">
        <w:rPr>
          <w:rFonts w:ascii="Times New Roman" w:hAnsi="Times New Roman" w:cs="Times New Roman"/>
          <w:lang w:val="fr-FR"/>
        </w:rPr>
        <w:br/>
        <w:t>Elle donne une idée de la précision des prédictions. Plus cette erreur est faible, plus le modèle est performant.</w:t>
      </w:r>
    </w:p>
    <w:p w:rsidR="005419CD" w:rsidRPr="00A733DC" w:rsidRDefault="005419CD" w:rsidP="00CD6265">
      <w:pPr>
        <w:rPr>
          <w:rFonts w:ascii="Times New Roman" w:hAnsi="Times New Roman" w:cs="Times New Roman"/>
        </w:rPr>
      </w:pPr>
    </w:p>
    <w:p w:rsidR="005419CD" w:rsidRPr="00A733DC" w:rsidRDefault="00A523BA" w:rsidP="00CD6265">
      <w:pPr>
        <w:pStyle w:val="Titre1"/>
        <w:rPr>
          <w:rFonts w:ascii="Times New Roman" w:hAnsi="Times New Roman" w:cs="Times New Roman"/>
        </w:rPr>
      </w:pPr>
      <w:bookmarkStart w:id="6" w:name="_Toc199774253"/>
      <w:r w:rsidRPr="00A733DC">
        <w:rPr>
          <w:rFonts w:ascii="Times New Roman" w:hAnsi="Times New Roman" w:cs="Times New Roman"/>
        </w:rPr>
        <w:t>2</w:t>
      </w:r>
      <w:r w:rsidR="00EA6767" w:rsidRPr="00A733DC">
        <w:rPr>
          <w:rFonts w:ascii="Times New Roman" w:hAnsi="Times New Roman" w:cs="Times New Roman"/>
        </w:rPr>
        <w:t xml:space="preserve">. </w:t>
      </w:r>
      <w:proofErr w:type="spellStart"/>
      <w:r w:rsidR="00EA6767" w:rsidRPr="00A733DC">
        <w:rPr>
          <w:rFonts w:ascii="Times New Roman" w:hAnsi="Times New Roman" w:cs="Times New Roman"/>
        </w:rPr>
        <w:t>Mise</w:t>
      </w:r>
      <w:proofErr w:type="spellEnd"/>
      <w:r w:rsidR="00EA6767" w:rsidRPr="00A733DC">
        <w:rPr>
          <w:rFonts w:ascii="Times New Roman" w:hAnsi="Times New Roman" w:cs="Times New Roman"/>
        </w:rPr>
        <w:t xml:space="preserve"> </w:t>
      </w:r>
      <w:proofErr w:type="spellStart"/>
      <w:r w:rsidR="00EA6767" w:rsidRPr="00A733DC">
        <w:rPr>
          <w:rFonts w:ascii="Times New Roman" w:hAnsi="Times New Roman" w:cs="Times New Roman"/>
        </w:rPr>
        <w:t>en</w:t>
      </w:r>
      <w:proofErr w:type="spellEnd"/>
      <w:r w:rsidR="00EA6767" w:rsidRPr="00A733DC">
        <w:rPr>
          <w:rFonts w:ascii="Times New Roman" w:hAnsi="Times New Roman" w:cs="Times New Roman"/>
        </w:rPr>
        <w:t xml:space="preserve"> </w:t>
      </w:r>
      <w:proofErr w:type="spellStart"/>
      <w:r w:rsidR="00EA6767" w:rsidRPr="00A733DC">
        <w:rPr>
          <w:rFonts w:ascii="Times New Roman" w:hAnsi="Times New Roman" w:cs="Times New Roman"/>
        </w:rPr>
        <w:t>œuvre</w:t>
      </w:r>
      <w:proofErr w:type="spellEnd"/>
      <w:r w:rsidR="00EA6767" w:rsidRPr="00A733DC">
        <w:rPr>
          <w:rFonts w:ascii="Times New Roman" w:hAnsi="Times New Roman" w:cs="Times New Roman"/>
        </w:rPr>
        <w:t xml:space="preserve"> </w:t>
      </w:r>
      <w:proofErr w:type="spellStart"/>
      <w:r w:rsidR="00EA6767" w:rsidRPr="00A733DC">
        <w:rPr>
          <w:rFonts w:ascii="Times New Roman" w:hAnsi="Times New Roman" w:cs="Times New Roman"/>
        </w:rPr>
        <w:t>dans</w:t>
      </w:r>
      <w:proofErr w:type="spellEnd"/>
      <w:r w:rsidR="00EA6767" w:rsidRPr="00A733DC">
        <w:rPr>
          <w:rFonts w:ascii="Times New Roman" w:hAnsi="Times New Roman" w:cs="Times New Roman"/>
        </w:rPr>
        <w:t xml:space="preserve"> Stata</w:t>
      </w:r>
      <w:bookmarkEnd w:id="6"/>
    </w:p>
    <w:p w:rsidR="00BA711F" w:rsidRPr="00A733DC" w:rsidRDefault="00BA711F" w:rsidP="00CD6265">
      <w:pPr>
        <w:numPr>
          <w:ilvl w:val="0"/>
          <w:numId w:val="10"/>
        </w:numPr>
        <w:rPr>
          <w:rFonts w:ascii="Times New Roman" w:hAnsi="Times New Roman" w:cs="Times New Roman"/>
          <w:lang w:val="fr-FR"/>
        </w:rPr>
      </w:pPr>
      <w:r w:rsidRPr="00A733DC">
        <w:rPr>
          <w:rFonts w:ascii="Times New Roman" w:hAnsi="Times New Roman" w:cs="Times New Roman"/>
          <w:b/>
          <w:bCs/>
          <w:lang w:val="fr-FR"/>
        </w:rPr>
        <w:t>Importer les données</w:t>
      </w:r>
    </w:p>
    <w:p w:rsidR="00BA711F" w:rsidRPr="00A733DC" w:rsidRDefault="00BA711F" w:rsidP="00CD6265">
      <w:pPr>
        <w:numPr>
          <w:ilvl w:val="1"/>
          <w:numId w:val="10"/>
        </w:numPr>
        <w:rPr>
          <w:rFonts w:ascii="Times New Roman" w:hAnsi="Times New Roman" w:cs="Times New Roman"/>
          <w:lang w:val="fr-FR"/>
        </w:rPr>
      </w:pPr>
      <w:proofErr w:type="gramStart"/>
      <w:r w:rsidRPr="00A733DC">
        <w:rPr>
          <w:rFonts w:ascii="Times New Roman" w:hAnsi="Times New Roman" w:cs="Times New Roman"/>
          <w:lang w:val="fr-FR"/>
        </w:rPr>
        <w:t>use</w:t>
      </w:r>
      <w:proofErr w:type="gramEnd"/>
      <w:r w:rsidRPr="00A733DC">
        <w:rPr>
          <w:rFonts w:ascii="Times New Roman" w:hAnsi="Times New Roman" w:cs="Times New Roman"/>
          <w:lang w:val="fr-FR"/>
        </w:rPr>
        <w:t xml:space="preserve"> </w:t>
      </w:r>
      <w:proofErr w:type="spellStart"/>
      <w:r w:rsidRPr="00A733DC">
        <w:rPr>
          <w:rFonts w:ascii="Times New Roman" w:hAnsi="Times New Roman" w:cs="Times New Roman"/>
          <w:lang w:val="fr-FR"/>
        </w:rPr>
        <w:t>fichier.dta</w:t>
      </w:r>
      <w:proofErr w:type="spellEnd"/>
      <w:r w:rsidRPr="00A733DC">
        <w:rPr>
          <w:rFonts w:ascii="Times New Roman" w:hAnsi="Times New Roman" w:cs="Times New Roman"/>
          <w:lang w:val="fr-FR"/>
        </w:rPr>
        <w:t xml:space="preserve">, </w:t>
      </w:r>
      <w:proofErr w:type="spellStart"/>
      <w:r w:rsidRPr="00A733DC">
        <w:rPr>
          <w:rFonts w:ascii="Times New Roman" w:hAnsi="Times New Roman" w:cs="Times New Roman"/>
          <w:lang w:val="fr-FR"/>
        </w:rPr>
        <w:t>clear</w:t>
      </w:r>
      <w:proofErr w:type="spellEnd"/>
      <w:r w:rsidRPr="00A733DC">
        <w:rPr>
          <w:rFonts w:ascii="Times New Roman" w:hAnsi="Times New Roman" w:cs="Times New Roman"/>
          <w:lang w:val="fr-FR"/>
        </w:rPr>
        <w:t xml:space="preserve"> (pour un fichier STATA)</w:t>
      </w:r>
    </w:p>
    <w:p w:rsidR="00BA711F" w:rsidRPr="00A733DC" w:rsidRDefault="00BA711F" w:rsidP="00CD6265">
      <w:pPr>
        <w:numPr>
          <w:ilvl w:val="1"/>
          <w:numId w:val="10"/>
        </w:numPr>
        <w:rPr>
          <w:rFonts w:ascii="Times New Roman" w:hAnsi="Times New Roman" w:cs="Times New Roman"/>
          <w:lang w:val="fr-FR"/>
        </w:rPr>
      </w:pPr>
      <w:proofErr w:type="gramStart"/>
      <w:r w:rsidRPr="00A733DC">
        <w:rPr>
          <w:rFonts w:ascii="Times New Roman" w:hAnsi="Times New Roman" w:cs="Times New Roman"/>
          <w:lang w:val="fr-FR"/>
        </w:rPr>
        <w:t>import</w:t>
      </w:r>
      <w:proofErr w:type="gramEnd"/>
      <w:r w:rsidRPr="00A733DC">
        <w:rPr>
          <w:rFonts w:ascii="Times New Roman" w:hAnsi="Times New Roman" w:cs="Times New Roman"/>
          <w:lang w:val="fr-FR"/>
        </w:rPr>
        <w:t xml:space="preserve"> </w:t>
      </w:r>
      <w:proofErr w:type="spellStart"/>
      <w:r w:rsidRPr="00A733DC">
        <w:rPr>
          <w:rFonts w:ascii="Times New Roman" w:hAnsi="Times New Roman" w:cs="Times New Roman"/>
          <w:lang w:val="fr-FR"/>
        </w:rPr>
        <w:t>excel</w:t>
      </w:r>
      <w:proofErr w:type="spellEnd"/>
      <w:r w:rsidRPr="00A733DC">
        <w:rPr>
          <w:rFonts w:ascii="Times New Roman" w:hAnsi="Times New Roman" w:cs="Times New Roman"/>
          <w:lang w:val="fr-FR"/>
        </w:rPr>
        <w:t xml:space="preserve"> "fichier.xlsx", </w:t>
      </w:r>
      <w:proofErr w:type="spellStart"/>
      <w:r w:rsidRPr="00A733DC">
        <w:rPr>
          <w:rFonts w:ascii="Times New Roman" w:hAnsi="Times New Roman" w:cs="Times New Roman"/>
          <w:lang w:val="fr-FR"/>
        </w:rPr>
        <w:t>firstrow</w:t>
      </w:r>
      <w:proofErr w:type="spellEnd"/>
      <w:r w:rsidRPr="00A733DC">
        <w:rPr>
          <w:rFonts w:ascii="Times New Roman" w:hAnsi="Times New Roman" w:cs="Times New Roman"/>
          <w:lang w:val="fr-FR"/>
        </w:rPr>
        <w:t xml:space="preserve"> </w:t>
      </w:r>
      <w:proofErr w:type="spellStart"/>
      <w:r w:rsidRPr="00A733DC">
        <w:rPr>
          <w:rFonts w:ascii="Times New Roman" w:hAnsi="Times New Roman" w:cs="Times New Roman"/>
          <w:lang w:val="fr-FR"/>
        </w:rPr>
        <w:t>clear</w:t>
      </w:r>
      <w:proofErr w:type="spellEnd"/>
      <w:r w:rsidRPr="00A733DC">
        <w:rPr>
          <w:rFonts w:ascii="Times New Roman" w:hAnsi="Times New Roman" w:cs="Times New Roman"/>
          <w:lang w:val="fr-FR"/>
        </w:rPr>
        <w:t xml:space="preserve"> (pour Excel)</w:t>
      </w:r>
    </w:p>
    <w:p w:rsidR="00BA711F" w:rsidRPr="00A733DC" w:rsidRDefault="00BA711F" w:rsidP="00CD6265">
      <w:pPr>
        <w:numPr>
          <w:ilvl w:val="0"/>
          <w:numId w:val="10"/>
        </w:numPr>
        <w:rPr>
          <w:rFonts w:ascii="Times New Roman" w:hAnsi="Times New Roman" w:cs="Times New Roman"/>
          <w:lang w:val="fr-FR"/>
        </w:rPr>
      </w:pPr>
      <w:r w:rsidRPr="00A733DC">
        <w:rPr>
          <w:rFonts w:ascii="Times New Roman" w:hAnsi="Times New Roman" w:cs="Times New Roman"/>
          <w:b/>
          <w:bCs/>
          <w:lang w:val="fr-FR"/>
        </w:rPr>
        <w:t>Vérifier les données</w:t>
      </w:r>
    </w:p>
    <w:p w:rsidR="00BA711F" w:rsidRPr="00A733DC" w:rsidRDefault="00BA711F" w:rsidP="00CD6265">
      <w:pPr>
        <w:numPr>
          <w:ilvl w:val="1"/>
          <w:numId w:val="10"/>
        </w:numPr>
        <w:rPr>
          <w:rFonts w:ascii="Times New Roman" w:hAnsi="Times New Roman" w:cs="Times New Roman"/>
          <w:lang w:val="fr-FR"/>
        </w:rPr>
      </w:pPr>
      <w:proofErr w:type="spellStart"/>
      <w:proofErr w:type="gramStart"/>
      <w:r w:rsidRPr="00A733DC">
        <w:rPr>
          <w:rFonts w:ascii="Times New Roman" w:hAnsi="Times New Roman" w:cs="Times New Roman"/>
          <w:lang w:val="fr-FR"/>
        </w:rPr>
        <w:t>describe</w:t>
      </w:r>
      <w:proofErr w:type="spellEnd"/>
      <w:proofErr w:type="gramEnd"/>
      <w:r w:rsidRPr="00A733DC">
        <w:rPr>
          <w:rFonts w:ascii="Times New Roman" w:hAnsi="Times New Roman" w:cs="Times New Roman"/>
          <w:lang w:val="fr-FR"/>
        </w:rPr>
        <w:t xml:space="preserve"> (description des variables)</w:t>
      </w:r>
    </w:p>
    <w:p w:rsidR="00BA711F" w:rsidRPr="00A733DC" w:rsidRDefault="00BA711F" w:rsidP="00CD6265">
      <w:pPr>
        <w:numPr>
          <w:ilvl w:val="1"/>
          <w:numId w:val="10"/>
        </w:numPr>
        <w:rPr>
          <w:rFonts w:ascii="Times New Roman" w:hAnsi="Times New Roman" w:cs="Times New Roman"/>
          <w:lang w:val="fr-FR"/>
        </w:rPr>
      </w:pPr>
      <w:proofErr w:type="spellStart"/>
      <w:proofErr w:type="gramStart"/>
      <w:r w:rsidRPr="00A733DC">
        <w:rPr>
          <w:rFonts w:ascii="Times New Roman" w:hAnsi="Times New Roman" w:cs="Times New Roman"/>
          <w:lang w:val="fr-FR"/>
        </w:rPr>
        <w:t>list</w:t>
      </w:r>
      <w:proofErr w:type="spellEnd"/>
      <w:proofErr w:type="gramEnd"/>
      <w:r w:rsidRPr="00A733DC">
        <w:rPr>
          <w:rFonts w:ascii="Times New Roman" w:hAnsi="Times New Roman" w:cs="Times New Roman"/>
          <w:lang w:val="fr-FR"/>
        </w:rPr>
        <w:t xml:space="preserve"> </w:t>
      </w:r>
      <w:proofErr w:type="spellStart"/>
      <w:r w:rsidRPr="00A733DC">
        <w:rPr>
          <w:rFonts w:ascii="Times New Roman" w:hAnsi="Times New Roman" w:cs="Times New Roman"/>
          <w:lang w:val="fr-FR"/>
        </w:rPr>
        <w:t>in</w:t>
      </w:r>
      <w:proofErr w:type="spellEnd"/>
      <w:r w:rsidRPr="00A733DC">
        <w:rPr>
          <w:rFonts w:ascii="Times New Roman" w:hAnsi="Times New Roman" w:cs="Times New Roman"/>
          <w:lang w:val="fr-FR"/>
        </w:rPr>
        <w:t xml:space="preserve"> 1/10 (afficher les 10 premières observations)</w:t>
      </w:r>
    </w:p>
    <w:p w:rsidR="00BA711F" w:rsidRPr="00A733DC" w:rsidRDefault="00BA711F" w:rsidP="00CD6265">
      <w:pPr>
        <w:numPr>
          <w:ilvl w:val="0"/>
          <w:numId w:val="10"/>
        </w:numPr>
        <w:rPr>
          <w:rFonts w:ascii="Times New Roman" w:hAnsi="Times New Roman" w:cs="Times New Roman"/>
          <w:lang w:val="fr-FR"/>
        </w:rPr>
      </w:pPr>
      <w:r w:rsidRPr="00A733DC">
        <w:rPr>
          <w:rFonts w:ascii="Times New Roman" w:hAnsi="Times New Roman" w:cs="Times New Roman"/>
          <w:b/>
          <w:bCs/>
          <w:lang w:val="fr-FR"/>
        </w:rPr>
        <w:t>Lancer une régression linéaire simple</w:t>
      </w:r>
    </w:p>
    <w:p w:rsidR="00BA711F" w:rsidRPr="00A733DC" w:rsidRDefault="00BA711F" w:rsidP="00CD6265">
      <w:pPr>
        <w:numPr>
          <w:ilvl w:val="1"/>
          <w:numId w:val="10"/>
        </w:numPr>
        <w:rPr>
          <w:rFonts w:ascii="Times New Roman" w:hAnsi="Times New Roman" w:cs="Times New Roman"/>
          <w:lang w:val="fr-FR"/>
        </w:rPr>
      </w:pPr>
      <w:r w:rsidRPr="00A733DC">
        <w:rPr>
          <w:rFonts w:ascii="Times New Roman" w:hAnsi="Times New Roman" w:cs="Times New Roman"/>
          <w:lang w:val="fr-FR"/>
        </w:rPr>
        <w:t xml:space="preserve">Exemple : reg revenu </w:t>
      </w:r>
      <w:proofErr w:type="spellStart"/>
      <w:r w:rsidRPr="00A733DC">
        <w:rPr>
          <w:rFonts w:ascii="Times New Roman" w:hAnsi="Times New Roman" w:cs="Times New Roman"/>
          <w:lang w:val="fr-FR"/>
        </w:rPr>
        <w:t>niveau_étude</w:t>
      </w:r>
      <w:proofErr w:type="spellEnd"/>
    </w:p>
    <w:p w:rsidR="00BA711F" w:rsidRPr="00A733DC" w:rsidRDefault="00BA711F" w:rsidP="00CD6265">
      <w:pPr>
        <w:numPr>
          <w:ilvl w:val="0"/>
          <w:numId w:val="10"/>
        </w:numPr>
        <w:rPr>
          <w:rFonts w:ascii="Times New Roman" w:hAnsi="Times New Roman" w:cs="Times New Roman"/>
          <w:lang w:val="fr-FR"/>
        </w:rPr>
      </w:pPr>
      <w:r w:rsidRPr="00A733DC">
        <w:rPr>
          <w:rFonts w:ascii="Times New Roman" w:hAnsi="Times New Roman" w:cs="Times New Roman"/>
          <w:b/>
          <w:bCs/>
          <w:lang w:val="fr-FR"/>
        </w:rPr>
        <w:t>Lancer une régression linéaire multiple</w:t>
      </w:r>
    </w:p>
    <w:p w:rsidR="00BA711F" w:rsidRPr="00A733DC" w:rsidRDefault="00BA711F" w:rsidP="00CD6265">
      <w:pPr>
        <w:numPr>
          <w:ilvl w:val="1"/>
          <w:numId w:val="10"/>
        </w:numPr>
        <w:rPr>
          <w:rFonts w:ascii="Times New Roman" w:hAnsi="Times New Roman" w:cs="Times New Roman"/>
          <w:lang w:val="fr-FR"/>
        </w:rPr>
      </w:pPr>
      <w:r w:rsidRPr="00A733DC">
        <w:rPr>
          <w:rFonts w:ascii="Times New Roman" w:hAnsi="Times New Roman" w:cs="Times New Roman"/>
          <w:lang w:val="fr-FR"/>
        </w:rPr>
        <w:t xml:space="preserve">Exemple : reg revenu </w:t>
      </w:r>
      <w:proofErr w:type="spellStart"/>
      <w:r w:rsidRPr="00A733DC">
        <w:rPr>
          <w:rFonts w:ascii="Times New Roman" w:hAnsi="Times New Roman" w:cs="Times New Roman"/>
          <w:lang w:val="fr-FR"/>
        </w:rPr>
        <w:t>niveau_étude</w:t>
      </w:r>
      <w:proofErr w:type="spellEnd"/>
      <w:r w:rsidRPr="00A733DC">
        <w:rPr>
          <w:rFonts w:ascii="Times New Roman" w:hAnsi="Times New Roman" w:cs="Times New Roman"/>
          <w:lang w:val="fr-FR"/>
        </w:rPr>
        <w:t xml:space="preserve"> </w:t>
      </w:r>
      <w:proofErr w:type="spellStart"/>
      <w:r w:rsidRPr="00A733DC">
        <w:rPr>
          <w:rFonts w:ascii="Times New Roman" w:hAnsi="Times New Roman" w:cs="Times New Roman"/>
          <w:lang w:val="fr-FR"/>
        </w:rPr>
        <w:t>experience</w:t>
      </w:r>
      <w:proofErr w:type="spellEnd"/>
      <w:r w:rsidRPr="00A733DC">
        <w:rPr>
          <w:rFonts w:ascii="Times New Roman" w:hAnsi="Times New Roman" w:cs="Times New Roman"/>
          <w:lang w:val="fr-FR"/>
        </w:rPr>
        <w:t xml:space="preserve"> </w:t>
      </w:r>
      <w:proofErr w:type="spellStart"/>
      <w:r w:rsidRPr="00A733DC">
        <w:rPr>
          <w:rFonts w:ascii="Times New Roman" w:hAnsi="Times New Roman" w:cs="Times New Roman"/>
          <w:lang w:val="fr-FR"/>
        </w:rPr>
        <w:t>age</w:t>
      </w:r>
      <w:proofErr w:type="spellEnd"/>
    </w:p>
    <w:p w:rsidR="00BA711F" w:rsidRPr="00A733DC" w:rsidRDefault="00BA711F" w:rsidP="00CD6265">
      <w:pPr>
        <w:numPr>
          <w:ilvl w:val="0"/>
          <w:numId w:val="10"/>
        </w:numPr>
        <w:rPr>
          <w:rFonts w:ascii="Times New Roman" w:hAnsi="Times New Roman" w:cs="Times New Roman"/>
          <w:lang w:val="fr-FR"/>
        </w:rPr>
      </w:pPr>
      <w:r w:rsidRPr="00A733DC">
        <w:rPr>
          <w:rFonts w:ascii="Times New Roman" w:hAnsi="Times New Roman" w:cs="Times New Roman"/>
          <w:b/>
          <w:bCs/>
          <w:lang w:val="fr-FR"/>
        </w:rPr>
        <w:t>Examiner les résultats</w:t>
      </w:r>
    </w:p>
    <w:p w:rsidR="00BA711F" w:rsidRPr="00A733DC" w:rsidRDefault="00BA711F" w:rsidP="00CD6265">
      <w:pPr>
        <w:numPr>
          <w:ilvl w:val="1"/>
          <w:numId w:val="10"/>
        </w:numPr>
        <w:rPr>
          <w:rFonts w:ascii="Times New Roman" w:hAnsi="Times New Roman" w:cs="Times New Roman"/>
          <w:lang w:val="fr-FR"/>
        </w:rPr>
      </w:pPr>
      <w:r w:rsidRPr="00A733DC">
        <w:rPr>
          <w:rFonts w:ascii="Times New Roman" w:hAnsi="Times New Roman" w:cs="Times New Roman"/>
          <w:lang w:val="fr-FR"/>
        </w:rPr>
        <w:t>Coefficients, p-values, R², R² ajusté, test F</w:t>
      </w:r>
    </w:p>
    <w:p w:rsidR="00BA711F" w:rsidRPr="00A733DC" w:rsidRDefault="00BA711F" w:rsidP="00CD6265">
      <w:pPr>
        <w:numPr>
          <w:ilvl w:val="0"/>
          <w:numId w:val="10"/>
        </w:numPr>
        <w:rPr>
          <w:rFonts w:ascii="Times New Roman" w:hAnsi="Times New Roman" w:cs="Times New Roman"/>
          <w:lang w:val="fr-FR"/>
        </w:rPr>
      </w:pPr>
      <w:r w:rsidRPr="00A733DC">
        <w:rPr>
          <w:rFonts w:ascii="Times New Roman" w:hAnsi="Times New Roman" w:cs="Times New Roman"/>
          <w:b/>
          <w:bCs/>
          <w:lang w:val="fr-FR"/>
        </w:rPr>
        <w:t>Vérifier les hypothèses</w:t>
      </w:r>
    </w:p>
    <w:p w:rsidR="00BA711F" w:rsidRPr="00A733DC" w:rsidRDefault="00BA711F" w:rsidP="00CD6265">
      <w:pPr>
        <w:numPr>
          <w:ilvl w:val="1"/>
          <w:numId w:val="10"/>
        </w:numPr>
        <w:rPr>
          <w:rFonts w:ascii="Times New Roman" w:hAnsi="Times New Roman" w:cs="Times New Roman"/>
          <w:lang w:val="fr-FR"/>
        </w:rPr>
      </w:pPr>
      <w:r w:rsidRPr="00A733DC">
        <w:rPr>
          <w:rFonts w:ascii="Times New Roman" w:hAnsi="Times New Roman" w:cs="Times New Roman"/>
          <w:lang w:val="fr-FR"/>
        </w:rPr>
        <w:t xml:space="preserve">Linéarité : </w:t>
      </w:r>
      <w:proofErr w:type="spellStart"/>
      <w:r w:rsidRPr="00A733DC">
        <w:rPr>
          <w:rFonts w:ascii="Times New Roman" w:hAnsi="Times New Roman" w:cs="Times New Roman"/>
          <w:lang w:val="fr-FR"/>
        </w:rPr>
        <w:t>twoway</w:t>
      </w:r>
      <w:proofErr w:type="spellEnd"/>
      <w:r w:rsidRPr="00A733DC">
        <w:rPr>
          <w:rFonts w:ascii="Times New Roman" w:hAnsi="Times New Roman" w:cs="Times New Roman"/>
          <w:lang w:val="fr-FR"/>
        </w:rPr>
        <w:t xml:space="preserve"> (</w:t>
      </w:r>
      <w:proofErr w:type="spellStart"/>
      <w:r w:rsidRPr="00A733DC">
        <w:rPr>
          <w:rFonts w:ascii="Times New Roman" w:hAnsi="Times New Roman" w:cs="Times New Roman"/>
          <w:lang w:val="fr-FR"/>
        </w:rPr>
        <w:t>scatter</w:t>
      </w:r>
      <w:proofErr w:type="spellEnd"/>
      <w:r w:rsidRPr="00A733DC">
        <w:rPr>
          <w:rFonts w:ascii="Times New Roman" w:hAnsi="Times New Roman" w:cs="Times New Roman"/>
          <w:lang w:val="fr-FR"/>
        </w:rPr>
        <w:t xml:space="preserve"> revenu </w:t>
      </w:r>
      <w:proofErr w:type="spellStart"/>
      <w:r w:rsidRPr="00A733DC">
        <w:rPr>
          <w:rFonts w:ascii="Times New Roman" w:hAnsi="Times New Roman" w:cs="Times New Roman"/>
          <w:lang w:val="fr-FR"/>
        </w:rPr>
        <w:t>niveau_étude</w:t>
      </w:r>
      <w:proofErr w:type="spellEnd"/>
      <w:r w:rsidRPr="00A733DC">
        <w:rPr>
          <w:rFonts w:ascii="Times New Roman" w:hAnsi="Times New Roman" w:cs="Times New Roman"/>
          <w:lang w:val="fr-FR"/>
        </w:rPr>
        <w:t>) (</w:t>
      </w:r>
      <w:proofErr w:type="spellStart"/>
      <w:r w:rsidRPr="00A733DC">
        <w:rPr>
          <w:rFonts w:ascii="Times New Roman" w:hAnsi="Times New Roman" w:cs="Times New Roman"/>
          <w:lang w:val="fr-FR"/>
        </w:rPr>
        <w:t>lfit</w:t>
      </w:r>
      <w:proofErr w:type="spellEnd"/>
      <w:r w:rsidRPr="00A733DC">
        <w:rPr>
          <w:rFonts w:ascii="Times New Roman" w:hAnsi="Times New Roman" w:cs="Times New Roman"/>
          <w:lang w:val="fr-FR"/>
        </w:rPr>
        <w:t xml:space="preserve"> revenu </w:t>
      </w:r>
      <w:proofErr w:type="spellStart"/>
      <w:r w:rsidRPr="00A733DC">
        <w:rPr>
          <w:rFonts w:ascii="Times New Roman" w:hAnsi="Times New Roman" w:cs="Times New Roman"/>
          <w:lang w:val="fr-FR"/>
        </w:rPr>
        <w:t>niveau_étude</w:t>
      </w:r>
      <w:proofErr w:type="spellEnd"/>
      <w:r w:rsidRPr="00A733DC">
        <w:rPr>
          <w:rFonts w:ascii="Times New Roman" w:hAnsi="Times New Roman" w:cs="Times New Roman"/>
          <w:lang w:val="fr-FR"/>
        </w:rPr>
        <w:t>)</w:t>
      </w:r>
    </w:p>
    <w:p w:rsidR="00BA711F" w:rsidRPr="00A733DC" w:rsidRDefault="00BA711F" w:rsidP="00CD6265">
      <w:pPr>
        <w:numPr>
          <w:ilvl w:val="1"/>
          <w:numId w:val="10"/>
        </w:numPr>
        <w:rPr>
          <w:rFonts w:ascii="Times New Roman" w:hAnsi="Times New Roman" w:cs="Times New Roman"/>
          <w:lang w:val="fr-FR"/>
        </w:rPr>
      </w:pPr>
      <w:r w:rsidRPr="00A733DC">
        <w:rPr>
          <w:rFonts w:ascii="Times New Roman" w:hAnsi="Times New Roman" w:cs="Times New Roman"/>
          <w:lang w:val="fr-FR"/>
        </w:rPr>
        <w:t>Normalité des résidus :</w:t>
      </w:r>
    </w:p>
    <w:p w:rsidR="00BA711F" w:rsidRPr="00A733DC" w:rsidRDefault="00BA711F" w:rsidP="00CD6265">
      <w:pPr>
        <w:numPr>
          <w:ilvl w:val="2"/>
          <w:numId w:val="10"/>
        </w:numPr>
        <w:rPr>
          <w:rFonts w:ascii="Times New Roman" w:hAnsi="Times New Roman" w:cs="Times New Roman"/>
          <w:lang w:val="fr-FR"/>
        </w:rPr>
      </w:pPr>
      <w:proofErr w:type="spellStart"/>
      <w:proofErr w:type="gramStart"/>
      <w:r w:rsidRPr="00A733DC">
        <w:rPr>
          <w:rFonts w:ascii="Times New Roman" w:hAnsi="Times New Roman" w:cs="Times New Roman"/>
          <w:lang w:val="fr-FR"/>
        </w:rPr>
        <w:t>predict</w:t>
      </w:r>
      <w:proofErr w:type="spellEnd"/>
      <w:proofErr w:type="gramEnd"/>
      <w:r w:rsidRPr="00A733DC">
        <w:rPr>
          <w:rFonts w:ascii="Times New Roman" w:hAnsi="Times New Roman" w:cs="Times New Roman"/>
          <w:lang w:val="fr-FR"/>
        </w:rPr>
        <w:t xml:space="preserve"> </w:t>
      </w:r>
      <w:proofErr w:type="spellStart"/>
      <w:r w:rsidRPr="00A733DC">
        <w:rPr>
          <w:rFonts w:ascii="Times New Roman" w:hAnsi="Times New Roman" w:cs="Times New Roman"/>
          <w:lang w:val="fr-FR"/>
        </w:rPr>
        <w:t>residu</w:t>
      </w:r>
      <w:proofErr w:type="spellEnd"/>
      <w:r w:rsidRPr="00A733DC">
        <w:rPr>
          <w:rFonts w:ascii="Times New Roman" w:hAnsi="Times New Roman" w:cs="Times New Roman"/>
          <w:lang w:val="fr-FR"/>
        </w:rPr>
        <w:t xml:space="preserve">, </w:t>
      </w:r>
      <w:proofErr w:type="spellStart"/>
      <w:r w:rsidRPr="00A733DC">
        <w:rPr>
          <w:rFonts w:ascii="Times New Roman" w:hAnsi="Times New Roman" w:cs="Times New Roman"/>
          <w:lang w:val="fr-FR"/>
        </w:rPr>
        <w:t>residual</w:t>
      </w:r>
      <w:proofErr w:type="spellEnd"/>
    </w:p>
    <w:p w:rsidR="00BA711F" w:rsidRPr="00A733DC" w:rsidRDefault="00BA711F" w:rsidP="00CD6265">
      <w:pPr>
        <w:numPr>
          <w:ilvl w:val="2"/>
          <w:numId w:val="10"/>
        </w:numPr>
        <w:rPr>
          <w:rFonts w:ascii="Times New Roman" w:hAnsi="Times New Roman" w:cs="Times New Roman"/>
          <w:lang w:val="fr-FR"/>
        </w:rPr>
      </w:pPr>
      <w:proofErr w:type="spellStart"/>
      <w:proofErr w:type="gramStart"/>
      <w:r w:rsidRPr="00A733DC">
        <w:rPr>
          <w:rFonts w:ascii="Times New Roman" w:hAnsi="Times New Roman" w:cs="Times New Roman"/>
          <w:lang w:val="fr-FR"/>
        </w:rPr>
        <w:t>histogram</w:t>
      </w:r>
      <w:proofErr w:type="spellEnd"/>
      <w:proofErr w:type="gramEnd"/>
      <w:r w:rsidRPr="00A733DC">
        <w:rPr>
          <w:rFonts w:ascii="Times New Roman" w:hAnsi="Times New Roman" w:cs="Times New Roman"/>
          <w:lang w:val="fr-FR"/>
        </w:rPr>
        <w:t xml:space="preserve"> </w:t>
      </w:r>
      <w:proofErr w:type="spellStart"/>
      <w:r w:rsidRPr="00A733DC">
        <w:rPr>
          <w:rFonts w:ascii="Times New Roman" w:hAnsi="Times New Roman" w:cs="Times New Roman"/>
          <w:lang w:val="fr-FR"/>
        </w:rPr>
        <w:t>residu</w:t>
      </w:r>
      <w:proofErr w:type="spellEnd"/>
      <w:r w:rsidRPr="00A733DC">
        <w:rPr>
          <w:rFonts w:ascii="Times New Roman" w:hAnsi="Times New Roman" w:cs="Times New Roman"/>
          <w:lang w:val="fr-FR"/>
        </w:rPr>
        <w:t xml:space="preserve">, normal ou </w:t>
      </w:r>
      <w:proofErr w:type="spellStart"/>
      <w:r w:rsidRPr="00A733DC">
        <w:rPr>
          <w:rFonts w:ascii="Times New Roman" w:hAnsi="Times New Roman" w:cs="Times New Roman"/>
          <w:lang w:val="fr-FR"/>
        </w:rPr>
        <w:t>swilk</w:t>
      </w:r>
      <w:proofErr w:type="spellEnd"/>
      <w:r w:rsidRPr="00A733DC">
        <w:rPr>
          <w:rFonts w:ascii="Times New Roman" w:hAnsi="Times New Roman" w:cs="Times New Roman"/>
          <w:lang w:val="fr-FR"/>
        </w:rPr>
        <w:t xml:space="preserve"> </w:t>
      </w:r>
      <w:proofErr w:type="spellStart"/>
      <w:r w:rsidRPr="00A733DC">
        <w:rPr>
          <w:rFonts w:ascii="Times New Roman" w:hAnsi="Times New Roman" w:cs="Times New Roman"/>
          <w:lang w:val="fr-FR"/>
        </w:rPr>
        <w:t>residu</w:t>
      </w:r>
      <w:proofErr w:type="spellEnd"/>
    </w:p>
    <w:p w:rsidR="00BA711F" w:rsidRPr="00A733DC" w:rsidRDefault="00BA711F" w:rsidP="00CD6265">
      <w:pPr>
        <w:numPr>
          <w:ilvl w:val="1"/>
          <w:numId w:val="10"/>
        </w:numPr>
        <w:rPr>
          <w:rFonts w:ascii="Times New Roman" w:hAnsi="Times New Roman" w:cs="Times New Roman"/>
          <w:lang w:val="fr-FR"/>
        </w:rPr>
      </w:pPr>
      <w:proofErr w:type="spellStart"/>
      <w:r w:rsidRPr="00A733DC">
        <w:rPr>
          <w:rFonts w:ascii="Times New Roman" w:hAnsi="Times New Roman" w:cs="Times New Roman"/>
          <w:lang w:val="fr-FR"/>
        </w:rPr>
        <w:t>Homoscédasticité</w:t>
      </w:r>
      <w:proofErr w:type="spellEnd"/>
      <w:r w:rsidRPr="00A733DC">
        <w:rPr>
          <w:rFonts w:ascii="Times New Roman" w:hAnsi="Times New Roman" w:cs="Times New Roman"/>
          <w:lang w:val="fr-FR"/>
        </w:rPr>
        <w:t xml:space="preserve"> : </w:t>
      </w:r>
      <w:proofErr w:type="spellStart"/>
      <w:r w:rsidRPr="00A733DC">
        <w:rPr>
          <w:rFonts w:ascii="Times New Roman" w:hAnsi="Times New Roman" w:cs="Times New Roman"/>
          <w:lang w:val="fr-FR"/>
        </w:rPr>
        <w:t>estat</w:t>
      </w:r>
      <w:proofErr w:type="spellEnd"/>
      <w:r w:rsidRPr="00A733DC">
        <w:rPr>
          <w:rFonts w:ascii="Times New Roman" w:hAnsi="Times New Roman" w:cs="Times New Roman"/>
          <w:lang w:val="fr-FR"/>
        </w:rPr>
        <w:t xml:space="preserve"> </w:t>
      </w:r>
      <w:proofErr w:type="spellStart"/>
      <w:r w:rsidRPr="00A733DC">
        <w:rPr>
          <w:rFonts w:ascii="Times New Roman" w:hAnsi="Times New Roman" w:cs="Times New Roman"/>
          <w:lang w:val="fr-FR"/>
        </w:rPr>
        <w:t>hettest</w:t>
      </w:r>
      <w:proofErr w:type="spellEnd"/>
    </w:p>
    <w:p w:rsidR="00BA711F" w:rsidRPr="00A733DC" w:rsidRDefault="00BA711F" w:rsidP="00CD6265">
      <w:pPr>
        <w:numPr>
          <w:ilvl w:val="1"/>
          <w:numId w:val="10"/>
        </w:numPr>
        <w:rPr>
          <w:rFonts w:ascii="Times New Roman" w:hAnsi="Times New Roman" w:cs="Times New Roman"/>
          <w:lang w:val="fr-FR"/>
        </w:rPr>
      </w:pPr>
      <w:r w:rsidRPr="00A733DC">
        <w:rPr>
          <w:rFonts w:ascii="Times New Roman" w:hAnsi="Times New Roman" w:cs="Times New Roman"/>
          <w:lang w:val="fr-FR"/>
        </w:rPr>
        <w:t xml:space="preserve">Indépendance des erreurs : </w:t>
      </w:r>
      <w:proofErr w:type="spellStart"/>
      <w:r w:rsidRPr="00A733DC">
        <w:rPr>
          <w:rFonts w:ascii="Times New Roman" w:hAnsi="Times New Roman" w:cs="Times New Roman"/>
          <w:lang w:val="fr-FR"/>
        </w:rPr>
        <w:t>estat</w:t>
      </w:r>
      <w:proofErr w:type="spellEnd"/>
      <w:r w:rsidRPr="00A733DC">
        <w:rPr>
          <w:rFonts w:ascii="Times New Roman" w:hAnsi="Times New Roman" w:cs="Times New Roman"/>
          <w:lang w:val="fr-FR"/>
        </w:rPr>
        <w:t xml:space="preserve"> </w:t>
      </w:r>
      <w:proofErr w:type="spellStart"/>
      <w:r w:rsidRPr="00A733DC">
        <w:rPr>
          <w:rFonts w:ascii="Times New Roman" w:hAnsi="Times New Roman" w:cs="Times New Roman"/>
          <w:lang w:val="fr-FR"/>
        </w:rPr>
        <w:t>durbinalt</w:t>
      </w:r>
      <w:proofErr w:type="spellEnd"/>
    </w:p>
    <w:p w:rsidR="00BA711F" w:rsidRPr="00A733DC" w:rsidRDefault="00BA711F" w:rsidP="00CD6265">
      <w:pPr>
        <w:numPr>
          <w:ilvl w:val="1"/>
          <w:numId w:val="10"/>
        </w:numPr>
        <w:rPr>
          <w:rFonts w:ascii="Times New Roman" w:hAnsi="Times New Roman" w:cs="Times New Roman"/>
          <w:lang w:val="fr-FR"/>
        </w:rPr>
      </w:pPr>
      <w:proofErr w:type="spellStart"/>
      <w:r w:rsidRPr="00A733DC">
        <w:rPr>
          <w:rFonts w:ascii="Times New Roman" w:hAnsi="Times New Roman" w:cs="Times New Roman"/>
          <w:lang w:val="fr-FR"/>
        </w:rPr>
        <w:t>Multicolinéarité</w:t>
      </w:r>
      <w:proofErr w:type="spellEnd"/>
      <w:r w:rsidRPr="00A733DC">
        <w:rPr>
          <w:rFonts w:ascii="Times New Roman" w:hAnsi="Times New Roman" w:cs="Times New Roman"/>
          <w:lang w:val="fr-FR"/>
        </w:rPr>
        <w:t xml:space="preserve"> : </w:t>
      </w:r>
      <w:proofErr w:type="spellStart"/>
      <w:r w:rsidRPr="00A733DC">
        <w:rPr>
          <w:rFonts w:ascii="Times New Roman" w:hAnsi="Times New Roman" w:cs="Times New Roman"/>
          <w:lang w:val="fr-FR"/>
        </w:rPr>
        <w:t>estat</w:t>
      </w:r>
      <w:proofErr w:type="spellEnd"/>
      <w:r w:rsidRPr="00A733DC">
        <w:rPr>
          <w:rFonts w:ascii="Times New Roman" w:hAnsi="Times New Roman" w:cs="Times New Roman"/>
          <w:lang w:val="fr-FR"/>
        </w:rPr>
        <w:t xml:space="preserve"> vif</w:t>
      </w:r>
    </w:p>
    <w:p w:rsidR="005419CD" w:rsidRPr="00A733DC" w:rsidRDefault="005419CD" w:rsidP="00CD6265">
      <w:pPr>
        <w:rPr>
          <w:rFonts w:ascii="Times New Roman" w:hAnsi="Times New Roman" w:cs="Times New Roman"/>
        </w:rPr>
      </w:pPr>
    </w:p>
    <w:p w:rsidR="008C65C2" w:rsidRPr="00A733DC" w:rsidRDefault="00A523BA" w:rsidP="00CD6265">
      <w:pPr>
        <w:pStyle w:val="Titre1"/>
        <w:rPr>
          <w:rFonts w:ascii="Times New Roman" w:hAnsi="Times New Roman" w:cs="Times New Roman"/>
        </w:rPr>
      </w:pPr>
      <w:bookmarkStart w:id="7" w:name="_Toc199774254"/>
      <w:r w:rsidRPr="00A733DC">
        <w:rPr>
          <w:rFonts w:ascii="Times New Roman" w:hAnsi="Times New Roman" w:cs="Times New Roman"/>
        </w:rPr>
        <w:t xml:space="preserve">3. </w:t>
      </w:r>
      <w:proofErr w:type="spellStart"/>
      <w:r w:rsidR="00EA6767" w:rsidRPr="00A733DC">
        <w:rPr>
          <w:rFonts w:ascii="Times New Roman" w:hAnsi="Times New Roman" w:cs="Times New Roman"/>
        </w:rPr>
        <w:t>Analyse</w:t>
      </w:r>
      <w:proofErr w:type="spellEnd"/>
      <w:r w:rsidR="00EA6767" w:rsidRPr="00A733DC">
        <w:rPr>
          <w:rFonts w:ascii="Times New Roman" w:hAnsi="Times New Roman" w:cs="Times New Roman"/>
        </w:rPr>
        <w:t xml:space="preserve"> et </w:t>
      </w:r>
      <w:r w:rsidR="008C65C2" w:rsidRPr="00A733DC">
        <w:rPr>
          <w:rFonts w:ascii="Times New Roman" w:hAnsi="Times New Roman" w:cs="Times New Roman"/>
        </w:rPr>
        <w:t>interpretation</w:t>
      </w:r>
      <w:bookmarkStart w:id="8" w:name="_GoBack"/>
      <w:bookmarkEnd w:id="7"/>
      <w:bookmarkEnd w:id="8"/>
    </w:p>
    <w:p w:rsidR="008C65C2" w:rsidRPr="00A733DC" w:rsidRDefault="00A523BA" w:rsidP="00CD6265">
      <w:pPr>
        <w:pStyle w:val="Titre2"/>
        <w:rPr>
          <w:rFonts w:ascii="Times New Roman" w:hAnsi="Times New Roman" w:cs="Times New Roman"/>
        </w:rPr>
      </w:pPr>
      <w:bookmarkStart w:id="9" w:name="_Toc199774255"/>
      <w:r w:rsidRPr="00A733DC">
        <w:rPr>
          <w:rFonts w:ascii="Times New Roman" w:hAnsi="Times New Roman" w:cs="Times New Roman"/>
          <w:b w:val="0"/>
        </w:rPr>
        <w:t>3</w:t>
      </w:r>
      <w:r w:rsidR="00EA6767" w:rsidRPr="00A733DC">
        <w:rPr>
          <w:rFonts w:ascii="Times New Roman" w:hAnsi="Times New Roman" w:cs="Times New Roman"/>
          <w:b w:val="0"/>
        </w:rPr>
        <w:t xml:space="preserve">.1 Lecture des </w:t>
      </w:r>
      <w:proofErr w:type="spellStart"/>
      <w:r w:rsidR="00EA6767" w:rsidRPr="00A733DC">
        <w:rPr>
          <w:rFonts w:ascii="Times New Roman" w:hAnsi="Times New Roman" w:cs="Times New Roman"/>
          <w:b w:val="0"/>
        </w:rPr>
        <w:t>résultats</w:t>
      </w:r>
      <w:bookmarkEnd w:id="9"/>
    </w:p>
    <w:p w:rsidR="008C65C2" w:rsidRPr="00A733DC" w:rsidRDefault="00BA711F" w:rsidP="00CD6265">
      <w:pPr>
        <w:rPr>
          <w:rFonts w:ascii="Times New Roman" w:hAnsi="Times New Roman" w:cs="Times New Roman"/>
        </w:rPr>
      </w:pPr>
      <w:proofErr w:type="spellEnd"/>
      <w:r w:rsidRPr="00A733DC">
        <w:rPr>
          <w:rFonts w:ascii="Times New Roman" w:hAnsi="Times New Roman" w:cs="Times New Roman"/>
        </w:rPr>
        <w:t xml:space="preserve">Les coefficients </w:t>
      </w:r>
      <w:proofErr w:type="spellStart"/>
      <w:r w:rsidRPr="00A733DC">
        <w:rPr>
          <w:rFonts w:ascii="Times New Roman" w:hAnsi="Times New Roman" w:cs="Times New Roman"/>
        </w:rPr>
        <w:t>indiquent</w:t>
      </w:r>
      <w:proofErr w:type="spellEnd"/>
      <w:r w:rsidRPr="00A733DC">
        <w:rPr>
          <w:rFonts w:ascii="Times New Roman" w:hAnsi="Times New Roman" w:cs="Times New Roman"/>
        </w:rPr>
        <w:t xml:space="preserve"> </w:t>
      </w:r>
      <w:proofErr w:type="spellStart"/>
      <w:r w:rsidRPr="00A733DC">
        <w:rPr>
          <w:rFonts w:ascii="Times New Roman" w:hAnsi="Times New Roman" w:cs="Times New Roman"/>
        </w:rPr>
        <w:t>l’effet</w:t>
      </w:r>
      <w:proofErr w:type="spellEnd"/>
      <w:r w:rsidRPr="00A733DC">
        <w:rPr>
          <w:rFonts w:ascii="Times New Roman" w:hAnsi="Times New Roman" w:cs="Times New Roman"/>
        </w:rPr>
        <w:t xml:space="preserve"> des variables sur la variable </w:t>
      </w:r>
      <w:proofErr w:type="spellStart"/>
      <w:r w:rsidRPr="00A733DC">
        <w:rPr>
          <w:rFonts w:ascii="Times New Roman" w:hAnsi="Times New Roman" w:cs="Times New Roman"/>
        </w:rPr>
        <w:t>expliquée</w:t>
      </w:r>
      <w:proofErr w:type="spellEnd"/>
      <w:r w:rsidRPr="00A733DC">
        <w:rPr>
          <w:rFonts w:ascii="Times New Roman" w:hAnsi="Times New Roman" w:cs="Times New Roman"/>
        </w:rPr>
        <w:t xml:space="preserve">. La p-value </w:t>
      </w:r>
      <w:proofErr w:type="spellStart"/>
      <w:r w:rsidRPr="00A733DC">
        <w:rPr>
          <w:rFonts w:ascii="Times New Roman" w:hAnsi="Times New Roman" w:cs="Times New Roman"/>
        </w:rPr>
        <w:t>montre</w:t>
      </w:r>
      <w:proofErr w:type="spellEnd"/>
      <w:r w:rsidRPr="00A733DC">
        <w:rPr>
          <w:rFonts w:ascii="Times New Roman" w:hAnsi="Times New Roman" w:cs="Times New Roman"/>
        </w:rPr>
        <w:t xml:space="preserve"> </w:t>
      </w:r>
      <w:proofErr w:type="spellStart"/>
      <w:r w:rsidRPr="00A733DC">
        <w:rPr>
          <w:rFonts w:ascii="Times New Roman" w:hAnsi="Times New Roman" w:cs="Times New Roman"/>
        </w:rPr>
        <w:t>si</w:t>
      </w:r>
      <w:proofErr w:type="spellEnd"/>
      <w:r w:rsidRPr="00A733DC">
        <w:rPr>
          <w:rFonts w:ascii="Times New Roman" w:hAnsi="Times New Roman" w:cs="Times New Roman"/>
        </w:rPr>
        <w:t xml:space="preserve"> </w:t>
      </w:r>
      <w:proofErr w:type="spellStart"/>
      <w:r w:rsidRPr="00A733DC">
        <w:rPr>
          <w:rFonts w:ascii="Times New Roman" w:hAnsi="Times New Roman" w:cs="Times New Roman"/>
        </w:rPr>
        <w:t>cet</w:t>
      </w:r>
      <w:proofErr w:type="spellEnd"/>
      <w:r w:rsidRPr="00A733DC">
        <w:rPr>
          <w:rFonts w:ascii="Times New Roman" w:hAnsi="Times New Roman" w:cs="Times New Roman"/>
        </w:rPr>
        <w:t xml:space="preserve"> </w:t>
      </w:r>
      <w:proofErr w:type="spellStart"/>
      <w:r w:rsidRPr="00A733DC">
        <w:rPr>
          <w:rFonts w:ascii="Times New Roman" w:hAnsi="Times New Roman" w:cs="Times New Roman"/>
        </w:rPr>
        <w:t>effet</w:t>
      </w:r>
      <w:proofErr w:type="spellEnd"/>
      <w:r w:rsidRPr="00A733DC">
        <w:rPr>
          <w:rFonts w:ascii="Times New Roman" w:hAnsi="Times New Roman" w:cs="Times New Roman"/>
        </w:rPr>
        <w:t xml:space="preserve"> </w:t>
      </w:r>
      <w:proofErr w:type="spellStart"/>
      <w:r w:rsidRPr="00A733DC">
        <w:rPr>
          <w:rFonts w:ascii="Times New Roman" w:hAnsi="Times New Roman" w:cs="Times New Roman"/>
        </w:rPr>
        <w:t>est</w:t>
      </w:r>
      <w:proofErr w:type="spellEnd"/>
      <w:r w:rsidRPr="00A733DC">
        <w:rPr>
          <w:rFonts w:ascii="Times New Roman" w:hAnsi="Times New Roman" w:cs="Times New Roman"/>
        </w:rPr>
        <w:t xml:space="preserve"> </w:t>
      </w:r>
      <w:proofErr w:type="spellStart"/>
      <w:r w:rsidRPr="00A733DC">
        <w:rPr>
          <w:rFonts w:ascii="Times New Roman" w:hAnsi="Times New Roman" w:cs="Times New Roman"/>
        </w:rPr>
        <w:t>statistiquement</w:t>
      </w:r>
      <w:proofErr w:type="spellEnd"/>
      <w:r w:rsidRPr="00A733DC">
        <w:rPr>
          <w:rFonts w:ascii="Times New Roman" w:hAnsi="Times New Roman" w:cs="Times New Roman"/>
        </w:rPr>
        <w:t xml:space="preserve"> </w:t>
      </w:r>
      <w:proofErr w:type="spellStart"/>
      <w:r w:rsidRPr="00A733DC">
        <w:rPr>
          <w:rFonts w:ascii="Times New Roman" w:hAnsi="Times New Roman" w:cs="Times New Roman"/>
        </w:rPr>
        <w:t>significatif</w:t>
      </w:r>
      <w:proofErr w:type="spellEnd"/>
      <w:r w:rsidRPr="00A733DC">
        <w:rPr>
          <w:rFonts w:ascii="Times New Roman" w:hAnsi="Times New Roman" w:cs="Times New Roman"/>
        </w:rPr>
        <w:t xml:space="preserve"> (p &lt; 0,05). Le R² </w:t>
      </w:r>
      <w:proofErr w:type="spellStart"/>
      <w:r w:rsidRPr="00A733DC">
        <w:rPr>
          <w:rFonts w:ascii="Times New Roman" w:hAnsi="Times New Roman" w:cs="Times New Roman"/>
        </w:rPr>
        <w:t>mesure</w:t>
      </w:r>
      <w:proofErr w:type="spellEnd"/>
      <w:r w:rsidRPr="00A733DC">
        <w:rPr>
          <w:rFonts w:ascii="Times New Roman" w:hAnsi="Times New Roman" w:cs="Times New Roman"/>
        </w:rPr>
        <w:t xml:space="preserve"> la </w:t>
      </w:r>
      <w:proofErr w:type="spellStart"/>
      <w:r w:rsidRPr="00A733DC">
        <w:rPr>
          <w:rFonts w:ascii="Times New Roman" w:hAnsi="Times New Roman" w:cs="Times New Roman"/>
        </w:rPr>
        <w:t>qualité</w:t>
      </w:r>
      <w:proofErr w:type="spellEnd"/>
      <w:r w:rsidRPr="00A733DC">
        <w:rPr>
          <w:rFonts w:ascii="Times New Roman" w:hAnsi="Times New Roman" w:cs="Times New Roman"/>
        </w:rPr>
        <w:t xml:space="preserve"> du </w:t>
      </w:r>
      <w:proofErr w:type="spellStart"/>
      <w:r w:rsidRPr="00A733DC">
        <w:rPr>
          <w:rFonts w:ascii="Times New Roman" w:hAnsi="Times New Roman" w:cs="Times New Roman"/>
        </w:rPr>
        <w:t>modèle</w:t>
      </w:r>
      <w:proofErr w:type="spellEnd"/>
      <w:r w:rsidRPr="00A733DC">
        <w:rPr>
          <w:rFonts w:ascii="Times New Roman" w:hAnsi="Times New Roman" w:cs="Times New Roman"/>
        </w:rPr>
        <w:t xml:space="preserve">, </w:t>
      </w:r>
      <w:proofErr w:type="spellStart"/>
      <w:r w:rsidRPr="00A733DC">
        <w:rPr>
          <w:rFonts w:ascii="Times New Roman" w:hAnsi="Times New Roman" w:cs="Times New Roman"/>
        </w:rPr>
        <w:t>c’est</w:t>
      </w:r>
      <w:proofErr w:type="spellEnd"/>
      <w:r w:rsidRPr="00A733DC">
        <w:rPr>
          <w:rFonts w:ascii="Times New Roman" w:hAnsi="Times New Roman" w:cs="Times New Roman"/>
        </w:rPr>
        <w:t xml:space="preserve">-à-dire la part de variance </w:t>
      </w:r>
      <w:proofErr w:type="spellStart"/>
      <w:r w:rsidRPr="00A733DC">
        <w:rPr>
          <w:rFonts w:ascii="Times New Roman" w:hAnsi="Times New Roman" w:cs="Times New Roman"/>
        </w:rPr>
        <w:t>expliquée</w:t>
      </w:r>
      <w:proofErr w:type="spellEnd"/>
      <w:r w:rsidRPr="00A733DC">
        <w:rPr>
          <w:rFonts w:ascii="Times New Roman" w:hAnsi="Times New Roman" w:cs="Times New Roman"/>
        </w:rPr>
        <w:t xml:space="preserve">. La </w:t>
      </w:r>
      <w:proofErr w:type="spellStart"/>
      <w:r w:rsidRPr="00A733DC">
        <w:rPr>
          <w:rFonts w:ascii="Times New Roman" w:hAnsi="Times New Roman" w:cs="Times New Roman"/>
        </w:rPr>
        <w:t>statistique</w:t>
      </w:r>
      <w:proofErr w:type="spellEnd"/>
      <w:r w:rsidRPr="00A733DC">
        <w:rPr>
          <w:rFonts w:ascii="Times New Roman" w:hAnsi="Times New Roman" w:cs="Times New Roman"/>
        </w:rPr>
        <w:t xml:space="preserve"> F teste </w:t>
      </w:r>
      <w:proofErr w:type="spellStart"/>
      <w:r w:rsidRPr="00A733DC">
        <w:rPr>
          <w:rFonts w:ascii="Times New Roman" w:hAnsi="Times New Roman" w:cs="Times New Roman"/>
        </w:rPr>
        <w:t>si</w:t>
      </w:r>
      <w:proofErr w:type="spellEnd"/>
      <w:r w:rsidRPr="00A733DC">
        <w:rPr>
          <w:rFonts w:ascii="Times New Roman" w:hAnsi="Times New Roman" w:cs="Times New Roman"/>
        </w:rPr>
        <w:t xml:space="preserve"> le </w:t>
      </w:r>
      <w:proofErr w:type="spellStart"/>
      <w:r w:rsidRPr="00A733DC">
        <w:rPr>
          <w:rFonts w:ascii="Times New Roman" w:hAnsi="Times New Roman" w:cs="Times New Roman"/>
        </w:rPr>
        <w:t>modèle</w:t>
      </w:r>
      <w:proofErr w:type="spellEnd"/>
      <w:r w:rsidRPr="00A733DC">
        <w:rPr>
          <w:rFonts w:ascii="Times New Roman" w:hAnsi="Times New Roman" w:cs="Times New Roman"/>
        </w:rPr>
        <w:t xml:space="preserve"> </w:t>
      </w:r>
      <w:proofErr w:type="spellStart"/>
      <w:r w:rsidRPr="00A733DC">
        <w:rPr>
          <w:rFonts w:ascii="Times New Roman" w:hAnsi="Times New Roman" w:cs="Times New Roman"/>
        </w:rPr>
        <w:t>est</w:t>
      </w:r>
      <w:proofErr w:type="spellEnd"/>
      <w:r w:rsidRPr="00A733DC">
        <w:rPr>
          <w:rFonts w:ascii="Times New Roman" w:hAnsi="Times New Roman" w:cs="Times New Roman"/>
        </w:rPr>
        <w:t xml:space="preserve"> </w:t>
      </w:r>
      <w:proofErr w:type="spellStart"/>
      <w:r w:rsidRPr="00A733DC">
        <w:rPr>
          <w:rFonts w:ascii="Times New Roman" w:hAnsi="Times New Roman" w:cs="Times New Roman"/>
        </w:rPr>
        <w:t>globalement</w:t>
      </w:r>
      <w:proofErr w:type="spellEnd"/>
      <w:r w:rsidRPr="00A733DC">
        <w:rPr>
          <w:rFonts w:ascii="Times New Roman" w:hAnsi="Times New Roman" w:cs="Times New Roman"/>
        </w:rPr>
        <w:t xml:space="preserve"> pertinent.</w:t>
      </w:r>
      <w:r w:rsidR="008C65C2" w:rsidRPr="00A733DC">
        <w:rPr>
          <w:rFonts w:ascii="Times New Roman" w:hAnsi="Times New Roman" w:cs="Times New Roman"/>
        </w:rPr>
        <w:br/>
      </w:r>
    </w:p>
    <w:p w:rsidR="008C65C2" w:rsidRPr="00A733DC" w:rsidRDefault="00A523BA" w:rsidP="00CD6265">
      <w:pPr>
        <w:pStyle w:val="Titre2"/>
        <w:rPr>
          <w:rFonts w:ascii="Times New Roman" w:hAnsi="Times New Roman" w:cs="Times New Roman"/>
        </w:rPr>
      </w:pPr>
      <w:bookmarkStart w:id="10" w:name="_Toc199774256"/>
      <w:r w:rsidRPr="00A733DC">
        <w:rPr>
          <w:rFonts w:ascii="Times New Roman" w:hAnsi="Times New Roman" w:cs="Times New Roman"/>
          <w:b w:val="0"/>
        </w:rPr>
        <w:t>3</w:t>
      </w:r>
      <w:r w:rsidR="00EA6767" w:rsidRPr="00A733DC">
        <w:rPr>
          <w:rFonts w:ascii="Times New Roman" w:hAnsi="Times New Roman" w:cs="Times New Roman"/>
          <w:b w:val="0"/>
        </w:rPr>
        <w:t xml:space="preserve">.2 Validation du </w:t>
      </w:r>
      <w:proofErr w:type="spellStart"/>
      <w:r w:rsidR="00EA6767" w:rsidRPr="00A733DC">
        <w:rPr>
          <w:rFonts w:ascii="Times New Roman" w:hAnsi="Times New Roman" w:cs="Times New Roman"/>
          <w:b w:val="0"/>
        </w:rPr>
        <w:t>modèle</w:t>
      </w:r>
      <w:bookmarkEnd w:id="10"/>
      <w:proofErr w:type="spellEnd"/>
    </w:p>
    <w:p w:rsidR="00CF636A" w:rsidRPr="00A733DC" w:rsidRDefault="00CF636A" w:rsidP="00CD6265">
      <w:pPr>
        <w:rPr>
          <w:rFonts w:ascii="Times New Roman" w:hAnsi="Times New Roman" w:cs="Times New Roman"/>
        </w:rPr>
      </w:pPr>
      <w:r w:rsidRPr="00A733DC">
        <w:rPr>
          <w:rFonts w:ascii="Times New Roman" w:hAnsi="Times New Roman" w:cs="Times New Roman"/>
          <w:lang w:val="fr-FR"/>
        </w:rPr>
        <w:t xml:space="preserve">La validation du modèle consiste à vérifier que les hypothèses de la régression sont respectées : linéarité, indépendance, </w:t>
      </w:r>
      <w:proofErr w:type="spellStart"/>
      <w:r w:rsidRPr="00A733DC">
        <w:rPr>
          <w:rFonts w:ascii="Times New Roman" w:hAnsi="Times New Roman" w:cs="Times New Roman"/>
          <w:lang w:val="fr-FR"/>
        </w:rPr>
        <w:t>homoscédasticité</w:t>
      </w:r>
      <w:proofErr w:type="spellEnd"/>
      <w:r w:rsidRPr="00A733DC">
        <w:rPr>
          <w:rFonts w:ascii="Times New Roman" w:hAnsi="Times New Roman" w:cs="Times New Roman"/>
          <w:lang w:val="fr-FR"/>
        </w:rPr>
        <w:t xml:space="preserve">, normalité des résidus, et absence de </w:t>
      </w:r>
      <w:proofErr w:type="spellStart"/>
      <w:r w:rsidRPr="00A733DC">
        <w:rPr>
          <w:rFonts w:ascii="Times New Roman" w:hAnsi="Times New Roman" w:cs="Times New Roman"/>
          <w:lang w:val="fr-FR"/>
        </w:rPr>
        <w:t>multicolinéarité</w:t>
      </w:r>
      <w:proofErr w:type="spellEnd"/>
      <w:r w:rsidRPr="00A733DC">
        <w:rPr>
          <w:rFonts w:ascii="Times New Roman" w:hAnsi="Times New Roman" w:cs="Times New Roman"/>
          <w:lang w:val="fr-FR"/>
        </w:rPr>
        <w:t>. Ces contrôles garantissent la fiabilité des résultats.</w:t>
      </w:r>
    </w:p>
    <w:p w:rsidR="00CF636A" w:rsidRPr="00A733DC" w:rsidRDefault="00CF636A" w:rsidP="00CD6265">
      <w:pPr>
        <w:rPr>
          <w:rFonts w:ascii="Times New Roman" w:hAnsi="Times New Roman" w:cs="Times New Roman"/>
          <w:lang w:val="fr-FR"/>
        </w:rPr>
      </w:pPr>
      <w:r w:rsidRPr="00A733DC">
        <w:rPr>
          <w:rFonts w:ascii="Times New Roman" w:hAnsi="Times New Roman" w:cs="Times New Roman"/>
          <w:lang w:val="fr-FR"/>
        </w:rPr>
        <w:t>On utilise plusieurs tests dans STATA, par exemple :</w:t>
      </w:r>
    </w:p>
    <w:p w:rsidR="00CF636A" w:rsidRPr="00A733DC" w:rsidRDefault="00CF636A" w:rsidP="00CD6265">
      <w:pPr>
        <w:numPr>
          <w:ilvl w:val="0"/>
          <w:numId w:val="11"/>
        </w:numPr>
        <w:rPr>
          <w:rFonts w:ascii="Times New Roman" w:hAnsi="Times New Roman" w:cs="Times New Roman"/>
          <w:lang w:val="fr-FR"/>
        </w:rPr>
      </w:pPr>
      <w:proofErr w:type="gramStart"/>
      <w:r w:rsidRPr="00A733DC">
        <w:rPr>
          <w:rFonts w:ascii="Times New Roman" w:hAnsi="Times New Roman" w:cs="Times New Roman"/>
          <w:lang w:val="fr-FR"/>
        </w:rPr>
        <w:t>test</w:t>
      </w:r>
      <w:proofErr w:type="gramEnd"/>
      <w:r w:rsidRPr="00A733DC">
        <w:rPr>
          <w:rFonts w:ascii="Times New Roman" w:hAnsi="Times New Roman" w:cs="Times New Roman"/>
          <w:lang w:val="fr-FR"/>
        </w:rPr>
        <w:t xml:space="preserve"> de </w:t>
      </w:r>
      <w:proofErr w:type="spellStart"/>
      <w:r w:rsidRPr="00A733DC">
        <w:rPr>
          <w:rFonts w:ascii="Times New Roman" w:hAnsi="Times New Roman" w:cs="Times New Roman"/>
          <w:lang w:val="fr-FR"/>
        </w:rPr>
        <w:t>Breusch</w:t>
      </w:r>
      <w:proofErr w:type="spellEnd"/>
      <w:r w:rsidRPr="00A733DC">
        <w:rPr>
          <w:rFonts w:ascii="Times New Roman" w:hAnsi="Times New Roman" w:cs="Times New Roman"/>
          <w:lang w:val="fr-FR"/>
        </w:rPr>
        <w:t>-Pagan pour l’</w:t>
      </w:r>
      <w:proofErr w:type="spellStart"/>
      <w:r w:rsidRPr="00A733DC">
        <w:rPr>
          <w:rFonts w:ascii="Times New Roman" w:hAnsi="Times New Roman" w:cs="Times New Roman"/>
          <w:lang w:val="fr-FR"/>
        </w:rPr>
        <w:t>homoscédasticité</w:t>
      </w:r>
      <w:proofErr w:type="spellEnd"/>
      <w:r w:rsidRPr="00A733DC">
        <w:rPr>
          <w:rFonts w:ascii="Times New Roman" w:hAnsi="Times New Roman" w:cs="Times New Roman"/>
          <w:lang w:val="fr-FR"/>
        </w:rPr>
        <w:t>,</w:t>
      </w:r>
    </w:p>
    <w:p w:rsidR="00CF636A" w:rsidRPr="00A733DC" w:rsidRDefault="00CF636A" w:rsidP="00CD6265">
      <w:pPr>
        <w:numPr>
          <w:ilvl w:val="0"/>
          <w:numId w:val="11"/>
        </w:numPr>
        <w:rPr>
          <w:rFonts w:ascii="Times New Roman" w:hAnsi="Times New Roman" w:cs="Times New Roman"/>
          <w:lang w:val="fr-FR"/>
        </w:rPr>
      </w:pPr>
      <w:proofErr w:type="gramStart"/>
      <w:r w:rsidRPr="00A733DC">
        <w:rPr>
          <w:rFonts w:ascii="Times New Roman" w:hAnsi="Times New Roman" w:cs="Times New Roman"/>
          <w:lang w:val="fr-FR"/>
        </w:rPr>
        <w:t>test</w:t>
      </w:r>
      <w:proofErr w:type="gramEnd"/>
      <w:r w:rsidRPr="00A733DC">
        <w:rPr>
          <w:rFonts w:ascii="Times New Roman" w:hAnsi="Times New Roman" w:cs="Times New Roman"/>
          <w:lang w:val="fr-FR"/>
        </w:rPr>
        <w:t xml:space="preserve"> de </w:t>
      </w:r>
      <w:proofErr w:type="spellStart"/>
      <w:r w:rsidRPr="00A733DC">
        <w:rPr>
          <w:rFonts w:ascii="Times New Roman" w:hAnsi="Times New Roman" w:cs="Times New Roman"/>
          <w:lang w:val="fr-FR"/>
        </w:rPr>
        <w:t>Durbin</w:t>
      </w:r>
      <w:proofErr w:type="spellEnd"/>
      <w:r w:rsidRPr="00A733DC">
        <w:rPr>
          <w:rFonts w:ascii="Times New Roman" w:hAnsi="Times New Roman" w:cs="Times New Roman"/>
          <w:lang w:val="fr-FR"/>
        </w:rPr>
        <w:t>-Watson pour l’indépendance des erreurs,</w:t>
      </w:r>
    </w:p>
    <w:p w:rsidR="00CF636A" w:rsidRPr="00A733DC" w:rsidRDefault="00CF636A" w:rsidP="00CD6265">
      <w:pPr>
        <w:numPr>
          <w:ilvl w:val="0"/>
          <w:numId w:val="11"/>
        </w:numPr>
        <w:rPr>
          <w:rFonts w:ascii="Times New Roman" w:hAnsi="Times New Roman" w:cs="Times New Roman"/>
          <w:lang w:val="fr-FR"/>
        </w:rPr>
      </w:pPr>
      <w:proofErr w:type="gramStart"/>
      <w:r w:rsidRPr="00A733DC">
        <w:rPr>
          <w:rFonts w:ascii="Times New Roman" w:hAnsi="Times New Roman" w:cs="Times New Roman"/>
          <w:lang w:val="fr-FR"/>
        </w:rPr>
        <w:t>test</w:t>
      </w:r>
      <w:proofErr w:type="gramEnd"/>
      <w:r w:rsidRPr="00A733DC">
        <w:rPr>
          <w:rFonts w:ascii="Times New Roman" w:hAnsi="Times New Roman" w:cs="Times New Roman"/>
          <w:lang w:val="fr-FR"/>
        </w:rPr>
        <w:t xml:space="preserve"> de Shapiro-</w:t>
      </w:r>
      <w:proofErr w:type="spellStart"/>
      <w:r w:rsidRPr="00A733DC">
        <w:rPr>
          <w:rFonts w:ascii="Times New Roman" w:hAnsi="Times New Roman" w:cs="Times New Roman"/>
          <w:lang w:val="fr-FR"/>
        </w:rPr>
        <w:t>Wilk</w:t>
      </w:r>
      <w:proofErr w:type="spellEnd"/>
      <w:r w:rsidRPr="00A733DC">
        <w:rPr>
          <w:rFonts w:ascii="Times New Roman" w:hAnsi="Times New Roman" w:cs="Times New Roman"/>
          <w:lang w:val="fr-FR"/>
        </w:rPr>
        <w:t xml:space="preserve"> pour la normalité des résidus,</w:t>
      </w:r>
    </w:p>
    <w:p w:rsidR="008C65C2" w:rsidRPr="00A733DC" w:rsidRDefault="008C65C2" w:rsidP="00CD6265">
      <w:pPr>
        <w:numPr>
          <w:ilvl w:val="0"/>
          <w:numId w:val="11"/>
        </w:numPr>
        <w:rPr>
          <w:rFonts w:ascii="Times New Roman" w:hAnsi="Times New Roman" w:cs="Times New Roman"/>
          <w:lang w:val="fr-FR"/>
        </w:rPr>
      </w:pPr>
      <w:r w:rsidRPr="00A733DC">
        <w:rPr>
          <w:rFonts w:ascii="Times New Roman" w:hAnsi="Times New Roman" w:cs="Times New Roman"/>
          <w:lang w:val="fr-FR"/>
        </w:rPr>
        <w:t xml:space="preserve">VIF pour la </w:t>
      </w:r>
      <w:proofErr w:type="spellStart"/>
      <w:r w:rsidRPr="00A733DC">
        <w:rPr>
          <w:rFonts w:ascii="Times New Roman" w:hAnsi="Times New Roman" w:cs="Times New Roman"/>
          <w:lang w:val="fr-FR"/>
        </w:rPr>
        <w:t>multicolinéarité</w:t>
      </w:r>
      <w:proofErr w:type="spellEnd"/>
      <w:r w:rsidR="00A523BA" w:rsidRPr="00A733DC">
        <w:rPr>
          <w:rFonts w:ascii="Times New Roman" w:hAnsi="Times New Roman" w:cs="Times New Roman"/>
        </w:rPr>
        <w:br/>
      </w:r>
    </w:p>
    <w:p w:rsidR="008C65C2" w:rsidRPr="00A733DC" w:rsidRDefault="00A523BA" w:rsidP="00CD6265">
      <w:pPr>
        <w:pStyle w:val="Titre2"/>
        <w:rPr>
          <w:rFonts w:ascii="Times New Roman" w:hAnsi="Times New Roman" w:cs="Times New Roman"/>
          <w:lang w:val="fr-FR"/>
        </w:rPr>
      </w:pPr>
      <w:bookmarkStart w:id="11" w:name="_Toc199774257"/>
      <w:r w:rsidRPr="00A733DC">
        <w:rPr>
          <w:rFonts w:ascii="Times New Roman" w:hAnsi="Times New Roman" w:cs="Times New Roman"/>
        </w:rPr>
        <w:t>3</w:t>
      </w:r>
      <w:r w:rsidR="00EA6767" w:rsidRPr="00A733DC">
        <w:rPr>
          <w:rFonts w:ascii="Times New Roman" w:hAnsi="Times New Roman" w:cs="Times New Roman"/>
        </w:rPr>
        <w:t xml:space="preserve">.3 </w:t>
      </w:r>
      <w:proofErr w:type="spellStart"/>
      <w:proofErr w:type="gramStart"/>
      <w:r w:rsidR="00EA6767" w:rsidRPr="00A733DC">
        <w:rPr>
          <w:rFonts w:ascii="Times New Roman" w:hAnsi="Times New Roman" w:cs="Times New Roman"/>
        </w:rPr>
        <w:t>Exemple</w:t>
      </w:r>
      <w:proofErr w:type="spellEnd"/>
      <w:r w:rsidR="00EA6767" w:rsidRPr="00A733DC">
        <w:rPr>
          <w:rFonts w:ascii="Times New Roman" w:hAnsi="Times New Roman" w:cs="Times New Roman"/>
        </w:rPr>
        <w:t xml:space="preserve"> :</w:t>
      </w:r>
      <w:bookmarkEnd w:id="11"/>
      <w:proofErr w:type="gramEnd"/>
    </w:p>
    <w:p w:rsidR="005419CD" w:rsidRPr="00A733DC" w:rsidRDefault="00EA6767" w:rsidP="00CD6265">
      <w:pPr>
        <w:ind w:left="720"/>
        <w:rPr>
          <w:rFonts w:ascii="Times New Roman" w:hAnsi="Times New Roman" w:cs="Times New Roman"/>
          <w:lang w:val="fr-FR"/>
        </w:rPr>
      </w:pPr>
      <w:r w:rsidRPr="00A733DC">
        <w:rPr>
          <w:rFonts w:ascii="Times New Roman" w:hAnsi="Times New Roman" w:cs="Times New Roman"/>
        </w:rPr>
        <w:t xml:space="preserve">Si β₁ = 2.5 pour weight, </w:t>
      </w:r>
      <w:proofErr w:type="spellStart"/>
      <w:r w:rsidRPr="00A733DC">
        <w:rPr>
          <w:rFonts w:ascii="Times New Roman" w:hAnsi="Times New Roman" w:cs="Times New Roman"/>
        </w:rPr>
        <w:t>chaque</w:t>
      </w:r>
      <w:proofErr w:type="spellEnd"/>
      <w:r w:rsidRPr="00A733DC">
        <w:rPr>
          <w:rFonts w:ascii="Times New Roman" w:hAnsi="Times New Roman" w:cs="Times New Roman"/>
        </w:rPr>
        <w:t xml:space="preserve"> kg </w:t>
      </w:r>
      <w:proofErr w:type="spellStart"/>
      <w:r w:rsidRPr="00A733DC">
        <w:rPr>
          <w:rFonts w:ascii="Times New Roman" w:hAnsi="Times New Roman" w:cs="Times New Roman"/>
        </w:rPr>
        <w:t>augmente</w:t>
      </w:r>
      <w:proofErr w:type="spellEnd"/>
      <w:r w:rsidRPr="00A733DC">
        <w:rPr>
          <w:rFonts w:ascii="Times New Roman" w:hAnsi="Times New Roman" w:cs="Times New Roman"/>
        </w:rPr>
        <w:t xml:space="preserve"> le prix de 2.5 </w:t>
      </w:r>
      <w:proofErr w:type="spellStart"/>
      <w:r w:rsidRPr="00A733DC">
        <w:rPr>
          <w:rFonts w:ascii="Times New Roman" w:hAnsi="Times New Roman" w:cs="Times New Roman"/>
        </w:rPr>
        <w:t>unités</w:t>
      </w:r>
      <w:proofErr w:type="spellEnd"/>
      <w:r w:rsidRPr="00A733DC">
        <w:rPr>
          <w:rFonts w:ascii="Times New Roman" w:hAnsi="Times New Roman" w:cs="Times New Roman"/>
        </w:rPr>
        <w:t xml:space="preserve">, </w:t>
      </w:r>
      <w:proofErr w:type="spellStart"/>
      <w:r w:rsidRPr="00A733DC">
        <w:rPr>
          <w:rFonts w:ascii="Times New Roman" w:hAnsi="Times New Roman" w:cs="Times New Roman"/>
        </w:rPr>
        <w:t>toutes</w:t>
      </w:r>
      <w:proofErr w:type="spellEnd"/>
      <w:r w:rsidRPr="00A733DC">
        <w:rPr>
          <w:rFonts w:ascii="Times New Roman" w:hAnsi="Times New Roman" w:cs="Times New Roman"/>
        </w:rPr>
        <w:t xml:space="preserve"> choses </w:t>
      </w:r>
      <w:proofErr w:type="spellStart"/>
      <w:r w:rsidRPr="00A733DC">
        <w:rPr>
          <w:rFonts w:ascii="Times New Roman" w:hAnsi="Times New Roman" w:cs="Times New Roman"/>
        </w:rPr>
        <w:t>égales</w:t>
      </w:r>
      <w:proofErr w:type="spellEnd"/>
      <w:r w:rsidRPr="00A733DC">
        <w:rPr>
          <w:rFonts w:ascii="Times New Roman" w:hAnsi="Times New Roman" w:cs="Times New Roman"/>
        </w:rPr>
        <w:t xml:space="preserve"> par </w:t>
      </w:r>
      <w:proofErr w:type="spellStart"/>
      <w:r w:rsidRPr="00A733DC">
        <w:rPr>
          <w:rFonts w:ascii="Times New Roman" w:hAnsi="Times New Roman" w:cs="Times New Roman"/>
        </w:rPr>
        <w:t>ailleurs</w:t>
      </w:r>
      <w:proofErr w:type="spellEnd"/>
      <w:r w:rsidRPr="00A733DC">
        <w:rPr>
          <w:rFonts w:ascii="Times New Roman" w:hAnsi="Times New Roman" w:cs="Times New Roman"/>
        </w:rPr>
        <w:t>.</w:t>
      </w:r>
    </w:p>
    <w:p w:rsidR="005419CD" w:rsidRPr="00A733DC" w:rsidRDefault="00EA6767" w:rsidP="00CD6265">
      <w:pPr>
        <w:pStyle w:val="Titre1"/>
        <w:rPr>
          <w:rFonts w:ascii="Times New Roman" w:hAnsi="Times New Roman" w:cs="Times New Roman"/>
        </w:rPr>
      </w:pPr>
      <w:bookmarkStart w:id="12" w:name="_Toc199774258"/>
      <w:r w:rsidRPr="00A733DC">
        <w:rPr>
          <w:rFonts w:ascii="Times New Roman" w:hAnsi="Times New Roman" w:cs="Times New Roman"/>
        </w:rPr>
        <w:t>Conclusion</w:t>
      </w:r>
      <w:bookmarkEnd w:id="12"/>
    </w:p>
    <w:p w:rsidR="00A523BA" w:rsidRPr="00A733DC" w:rsidRDefault="00A523BA" w:rsidP="00CD6265">
      <w:pPr>
        <w:rPr>
          <w:rFonts w:ascii="Times New Roman" w:hAnsi="Times New Roman" w:cs="Times New Roman"/>
          <w:lang w:val="fr-FR"/>
        </w:rPr>
      </w:pPr>
      <w:r w:rsidRPr="00A733DC">
        <w:rPr>
          <w:rFonts w:ascii="Times New Roman" w:hAnsi="Times New Roman" w:cs="Times New Roman"/>
          <w:lang w:val="fr-FR"/>
        </w:rPr>
        <w:t>La régression linéaire demeure un outil incontournable pour analyser les relations entre variables continues, et son implémentation dans le logiciel STATA permet une application rigoureuse, rapide et reproductible. Toutefois, la fiabilité des résultats repose sur le respect de certaines conditions fondamentales, telles que la normalité des résidus, l’</w:t>
      </w:r>
      <w:proofErr w:type="spellStart"/>
      <w:r w:rsidRPr="00A733DC">
        <w:rPr>
          <w:rFonts w:ascii="Times New Roman" w:hAnsi="Times New Roman" w:cs="Times New Roman"/>
          <w:lang w:val="fr-FR"/>
        </w:rPr>
        <w:t>homoscédasticité</w:t>
      </w:r>
      <w:proofErr w:type="spellEnd"/>
      <w:r w:rsidRPr="00A733DC">
        <w:rPr>
          <w:rFonts w:ascii="Times New Roman" w:hAnsi="Times New Roman" w:cs="Times New Roman"/>
          <w:lang w:val="fr-FR"/>
        </w:rPr>
        <w:t xml:space="preserve">, l’indépendance des erreurs ou encore l’absence de </w:t>
      </w:r>
      <w:proofErr w:type="spellStart"/>
      <w:r w:rsidRPr="00A733DC">
        <w:rPr>
          <w:rFonts w:ascii="Times New Roman" w:hAnsi="Times New Roman" w:cs="Times New Roman"/>
          <w:lang w:val="fr-FR"/>
        </w:rPr>
        <w:t>multicolinéarité</w:t>
      </w:r>
      <w:proofErr w:type="spellEnd"/>
      <w:r w:rsidRPr="00A733DC">
        <w:rPr>
          <w:rFonts w:ascii="Times New Roman" w:hAnsi="Times New Roman" w:cs="Times New Roman"/>
          <w:lang w:val="fr-FR"/>
        </w:rPr>
        <w:t>. La vérification systématique de ces hypothèses est donc essentielle pour éviter les interprétations erronées.</w:t>
      </w:r>
    </w:p>
    <w:p w:rsidR="00A523BA" w:rsidRPr="00A733DC" w:rsidRDefault="00A523BA" w:rsidP="00CD6265">
      <w:pPr>
        <w:rPr>
          <w:rFonts w:ascii="Times New Roman" w:hAnsi="Times New Roman" w:cs="Times New Roman"/>
          <w:lang w:val="fr-FR"/>
        </w:rPr>
      </w:pPr>
      <w:r w:rsidRPr="00A733DC">
        <w:rPr>
          <w:rFonts w:ascii="Times New Roman" w:hAnsi="Times New Roman" w:cs="Times New Roman"/>
          <w:lang w:val="fr-FR"/>
        </w:rPr>
        <w:lastRenderedPageBreak/>
        <w:t>Au-delà de la régression linéaire classique, il est important de rester attentif à la nature des données et aux objectifs de l’analyse. D'autres approches, comme la régression logistique pour les variables dépendantes binaires ou les modèles de panel pour les données longitudinales, offrent des solutions adaptées à des contextes plus complexes. Ainsi, maîtriser les outils de régression dans STATA, tout en développant un regard critique sur leurs conditions d’utilisation, constitue un atout majeur pour toute analyse statistique rigoureuse et pertinente.</w:t>
      </w:r>
    </w:p>
    <w:p w:rsidR="005419CD" w:rsidRPr="00A733DC" w:rsidRDefault="005419CD" w:rsidP="00CD6265">
      <w:pPr>
        <w:rPr>
          <w:rFonts w:ascii="Times New Roman" w:hAnsi="Times New Roman" w:cs="Times New Roman"/>
        </w:rPr>
      </w:pPr>
    </w:p>
    <w:p w:rsidR="005419CD" w:rsidRPr="00A733DC" w:rsidRDefault="005419CD" w:rsidP="00CD6265">
      <w:pPr>
        <w:rPr>
          <w:rFonts w:ascii="Times New Roman" w:hAnsi="Times New Roman" w:cs="Times New Roman"/>
        </w:rPr>
      </w:pPr>
    </w:p>
    <w:p w:rsidR="005419CD" w:rsidRPr="00A733DC" w:rsidRDefault="00EA6767" w:rsidP="00CD6265">
      <w:pPr>
        <w:pStyle w:val="Titre1"/>
        <w:rPr>
          <w:rFonts w:ascii="Times New Roman" w:hAnsi="Times New Roman" w:cs="Times New Roman"/>
        </w:rPr>
      </w:pPr>
      <w:bookmarkStart w:id="13" w:name="_Toc199774259"/>
      <w:r w:rsidRPr="00A733DC">
        <w:rPr>
          <w:rFonts w:ascii="Times New Roman" w:hAnsi="Times New Roman" w:cs="Times New Roman"/>
        </w:rPr>
        <w:t xml:space="preserve">6. </w:t>
      </w:r>
      <w:proofErr w:type="spellStart"/>
      <w:r w:rsidRPr="00A733DC">
        <w:rPr>
          <w:rFonts w:ascii="Times New Roman" w:hAnsi="Times New Roman" w:cs="Times New Roman"/>
        </w:rPr>
        <w:t>Exercice</w:t>
      </w:r>
      <w:proofErr w:type="spellEnd"/>
      <w:r w:rsidRPr="00A733DC">
        <w:rPr>
          <w:rFonts w:ascii="Times New Roman" w:hAnsi="Times New Roman" w:cs="Times New Roman"/>
        </w:rPr>
        <w:t xml:space="preserve"> </w:t>
      </w:r>
      <w:proofErr w:type="spellStart"/>
      <w:r w:rsidRPr="00A733DC">
        <w:rPr>
          <w:rFonts w:ascii="Times New Roman" w:hAnsi="Times New Roman" w:cs="Times New Roman"/>
        </w:rPr>
        <w:t>d’illustration</w:t>
      </w:r>
      <w:proofErr w:type="spellEnd"/>
      <w:r w:rsidRPr="00A733DC">
        <w:rPr>
          <w:rFonts w:ascii="Times New Roman" w:hAnsi="Times New Roman" w:cs="Times New Roman"/>
        </w:rPr>
        <w:t xml:space="preserve">: </w:t>
      </w:r>
      <w:proofErr w:type="spellStart"/>
      <w:r w:rsidRPr="00A733DC">
        <w:rPr>
          <w:rFonts w:ascii="Times New Roman" w:hAnsi="Times New Roman" w:cs="Times New Roman"/>
        </w:rPr>
        <w:t>Régression</w:t>
      </w:r>
      <w:proofErr w:type="spellEnd"/>
      <w:r w:rsidRPr="00A733DC">
        <w:rPr>
          <w:rFonts w:ascii="Times New Roman" w:hAnsi="Times New Roman" w:cs="Times New Roman"/>
        </w:rPr>
        <w:t xml:space="preserve"> </w:t>
      </w:r>
      <w:proofErr w:type="spellStart"/>
      <w:r w:rsidRPr="00A733DC">
        <w:rPr>
          <w:rFonts w:ascii="Times New Roman" w:hAnsi="Times New Roman" w:cs="Times New Roman"/>
        </w:rPr>
        <w:t>linéaire</w:t>
      </w:r>
      <w:proofErr w:type="spellEnd"/>
      <w:r w:rsidRPr="00A733DC">
        <w:rPr>
          <w:rFonts w:ascii="Times New Roman" w:hAnsi="Times New Roman" w:cs="Times New Roman"/>
        </w:rPr>
        <w:t xml:space="preserve"> à </w:t>
      </w:r>
      <w:proofErr w:type="spellStart"/>
      <w:r w:rsidRPr="00A733DC">
        <w:rPr>
          <w:rFonts w:ascii="Times New Roman" w:hAnsi="Times New Roman" w:cs="Times New Roman"/>
        </w:rPr>
        <w:t>l’Université</w:t>
      </w:r>
      <w:proofErr w:type="spellEnd"/>
      <w:r w:rsidRPr="00A733DC">
        <w:rPr>
          <w:rFonts w:ascii="Times New Roman" w:hAnsi="Times New Roman" w:cs="Times New Roman"/>
        </w:rPr>
        <w:t xml:space="preserve"> de </w:t>
      </w:r>
      <w:proofErr w:type="spellStart"/>
      <w:r w:rsidRPr="00A733DC">
        <w:rPr>
          <w:rFonts w:ascii="Times New Roman" w:hAnsi="Times New Roman" w:cs="Times New Roman"/>
        </w:rPr>
        <w:t>ParakoU</w:t>
      </w:r>
      <w:bookmarkEnd w:id="13"/>
      <w:proofErr w:type="spellEnd"/>
    </w:p>
    <w:p w:rsidR="005419CD" w:rsidRPr="00A733DC" w:rsidRDefault="005419CD" w:rsidP="00CD6265">
      <w:pPr>
        <w:rPr>
          <w:rFonts w:ascii="Times New Roman" w:hAnsi="Times New Roman" w:cs="Times New Roman"/>
        </w:rPr>
      </w:pPr>
    </w:p>
    <w:p w:rsidR="005419CD" w:rsidRPr="00A733DC" w:rsidRDefault="00EA6767" w:rsidP="00CD6265">
      <w:pPr>
        <w:pStyle w:val="Titre1"/>
        <w:rPr>
          <w:rFonts w:ascii="Times New Roman" w:hAnsi="Times New Roman" w:cs="Times New Roman"/>
        </w:rPr>
      </w:pPr>
      <w:bookmarkStart w:id="14" w:name="_Toc199774260"/>
      <w:proofErr w:type="spellStart"/>
      <w:r w:rsidRPr="00A733DC">
        <w:rPr>
          <w:rFonts w:ascii="Times New Roman" w:hAnsi="Times New Roman" w:cs="Times New Roman"/>
        </w:rPr>
        <w:t>Objectif</w:t>
      </w:r>
      <w:bookmarkEnd w:id="14"/>
      <w:proofErr w:type="spellEnd"/>
    </w:p>
    <w:p w:rsidR="005419CD" w:rsidRPr="00A733DC" w:rsidRDefault="00EA6767" w:rsidP="00CD6265">
      <w:pPr>
        <w:rPr>
          <w:rFonts w:ascii="Times New Roman" w:hAnsi="Times New Roman" w:cs="Times New Roman"/>
        </w:rPr>
      </w:pPr>
      <w:proofErr w:type="spellStart"/>
      <w:r w:rsidRPr="00A733DC">
        <w:rPr>
          <w:rFonts w:ascii="Times New Roman" w:hAnsi="Times New Roman" w:cs="Times New Roman"/>
        </w:rPr>
        <w:t>Utiliser</w:t>
      </w:r>
      <w:proofErr w:type="spellEnd"/>
      <w:r w:rsidRPr="00A733DC">
        <w:rPr>
          <w:rFonts w:ascii="Times New Roman" w:hAnsi="Times New Roman" w:cs="Times New Roman"/>
        </w:rPr>
        <w:t xml:space="preserve"> </w:t>
      </w:r>
      <w:proofErr w:type="spellStart"/>
      <w:r w:rsidRPr="00A733DC">
        <w:rPr>
          <w:rFonts w:ascii="Times New Roman" w:hAnsi="Times New Roman" w:cs="Times New Roman"/>
        </w:rPr>
        <w:t>une</w:t>
      </w:r>
      <w:proofErr w:type="spellEnd"/>
      <w:r w:rsidRPr="00A733DC">
        <w:rPr>
          <w:rFonts w:ascii="Times New Roman" w:hAnsi="Times New Roman" w:cs="Times New Roman"/>
        </w:rPr>
        <w:t xml:space="preserve"> </w:t>
      </w:r>
      <w:proofErr w:type="spellStart"/>
      <w:r w:rsidRPr="00A733DC">
        <w:rPr>
          <w:rFonts w:ascii="Times New Roman" w:hAnsi="Times New Roman" w:cs="Times New Roman"/>
        </w:rPr>
        <w:t>régression</w:t>
      </w:r>
      <w:proofErr w:type="spellEnd"/>
      <w:r w:rsidRPr="00A733DC">
        <w:rPr>
          <w:rFonts w:ascii="Times New Roman" w:hAnsi="Times New Roman" w:cs="Times New Roman"/>
        </w:rPr>
        <w:t xml:space="preserve"> </w:t>
      </w:r>
      <w:proofErr w:type="spellStart"/>
      <w:r w:rsidRPr="00A733DC">
        <w:rPr>
          <w:rFonts w:ascii="Times New Roman" w:hAnsi="Times New Roman" w:cs="Times New Roman"/>
        </w:rPr>
        <w:t>linéaire</w:t>
      </w:r>
      <w:proofErr w:type="spellEnd"/>
      <w:r w:rsidRPr="00A733DC">
        <w:rPr>
          <w:rFonts w:ascii="Times New Roman" w:hAnsi="Times New Roman" w:cs="Times New Roman"/>
        </w:rPr>
        <w:t xml:space="preserve"> pour </w:t>
      </w:r>
      <w:proofErr w:type="spellStart"/>
      <w:r w:rsidRPr="00A733DC">
        <w:rPr>
          <w:rFonts w:ascii="Times New Roman" w:hAnsi="Times New Roman" w:cs="Times New Roman"/>
        </w:rPr>
        <w:t>analyser</w:t>
      </w:r>
      <w:proofErr w:type="spellEnd"/>
      <w:r w:rsidRPr="00A733DC">
        <w:rPr>
          <w:rFonts w:ascii="Times New Roman" w:hAnsi="Times New Roman" w:cs="Times New Roman"/>
        </w:rPr>
        <w:t xml:space="preserve"> les </w:t>
      </w:r>
      <w:proofErr w:type="spellStart"/>
      <w:r w:rsidRPr="00A733DC">
        <w:rPr>
          <w:rFonts w:ascii="Times New Roman" w:hAnsi="Times New Roman" w:cs="Times New Roman"/>
        </w:rPr>
        <w:t>facteurs</w:t>
      </w:r>
      <w:proofErr w:type="spellEnd"/>
      <w:r w:rsidRPr="00A733DC">
        <w:rPr>
          <w:rFonts w:ascii="Times New Roman" w:hAnsi="Times New Roman" w:cs="Times New Roman"/>
        </w:rPr>
        <w:t xml:space="preserve"> </w:t>
      </w:r>
      <w:proofErr w:type="spellStart"/>
      <w:r w:rsidRPr="00A733DC">
        <w:rPr>
          <w:rFonts w:ascii="Times New Roman" w:hAnsi="Times New Roman" w:cs="Times New Roman"/>
        </w:rPr>
        <w:t>influençant</w:t>
      </w:r>
      <w:proofErr w:type="spellEnd"/>
      <w:r w:rsidRPr="00A733DC">
        <w:rPr>
          <w:rFonts w:ascii="Times New Roman" w:hAnsi="Times New Roman" w:cs="Times New Roman"/>
        </w:rPr>
        <w:t xml:space="preserve"> la </w:t>
      </w:r>
      <w:proofErr w:type="spellStart"/>
      <w:r w:rsidRPr="00A733DC">
        <w:rPr>
          <w:rFonts w:ascii="Times New Roman" w:hAnsi="Times New Roman" w:cs="Times New Roman"/>
        </w:rPr>
        <w:t>moyenne</w:t>
      </w:r>
      <w:proofErr w:type="spellEnd"/>
      <w:r w:rsidRPr="00A733DC">
        <w:rPr>
          <w:rFonts w:ascii="Times New Roman" w:hAnsi="Times New Roman" w:cs="Times New Roman"/>
        </w:rPr>
        <w:t xml:space="preserve"> </w:t>
      </w:r>
      <w:proofErr w:type="spellStart"/>
      <w:r w:rsidRPr="00A733DC">
        <w:rPr>
          <w:rFonts w:ascii="Times New Roman" w:hAnsi="Times New Roman" w:cs="Times New Roman"/>
        </w:rPr>
        <w:t>générale</w:t>
      </w:r>
      <w:proofErr w:type="spellEnd"/>
      <w:r w:rsidRPr="00A733DC">
        <w:rPr>
          <w:rFonts w:ascii="Times New Roman" w:hAnsi="Times New Roman" w:cs="Times New Roman"/>
        </w:rPr>
        <w:t xml:space="preserve"> des </w:t>
      </w:r>
      <w:proofErr w:type="spellStart"/>
      <w:r w:rsidRPr="00A733DC">
        <w:rPr>
          <w:rFonts w:ascii="Times New Roman" w:hAnsi="Times New Roman" w:cs="Times New Roman"/>
        </w:rPr>
        <w:t>étudiants</w:t>
      </w:r>
      <w:proofErr w:type="spellEnd"/>
      <w:r w:rsidRPr="00A733DC">
        <w:rPr>
          <w:rFonts w:ascii="Times New Roman" w:hAnsi="Times New Roman" w:cs="Times New Roman"/>
        </w:rPr>
        <w:t xml:space="preserve"> à </w:t>
      </w:r>
      <w:proofErr w:type="spellStart"/>
      <w:r w:rsidRPr="00A733DC">
        <w:rPr>
          <w:rFonts w:ascii="Times New Roman" w:hAnsi="Times New Roman" w:cs="Times New Roman"/>
        </w:rPr>
        <w:t>l’Université</w:t>
      </w:r>
      <w:proofErr w:type="spellEnd"/>
      <w:r w:rsidRPr="00A733DC">
        <w:rPr>
          <w:rFonts w:ascii="Times New Roman" w:hAnsi="Times New Roman" w:cs="Times New Roman"/>
        </w:rPr>
        <w:t xml:space="preserve"> de </w:t>
      </w:r>
      <w:proofErr w:type="spellStart"/>
      <w:r w:rsidRPr="00A733DC">
        <w:rPr>
          <w:rFonts w:ascii="Times New Roman" w:hAnsi="Times New Roman" w:cs="Times New Roman"/>
        </w:rPr>
        <w:t>Parakou</w:t>
      </w:r>
      <w:proofErr w:type="spellEnd"/>
      <w:r w:rsidRPr="00A733DC">
        <w:rPr>
          <w:rFonts w:ascii="Times New Roman" w:hAnsi="Times New Roman" w:cs="Times New Roman"/>
        </w:rPr>
        <w:t xml:space="preserve">, à </w:t>
      </w:r>
      <w:proofErr w:type="spellStart"/>
      <w:r w:rsidRPr="00A733DC">
        <w:rPr>
          <w:rFonts w:ascii="Times New Roman" w:hAnsi="Times New Roman" w:cs="Times New Roman"/>
        </w:rPr>
        <w:t>partir</w:t>
      </w:r>
      <w:proofErr w:type="spellEnd"/>
      <w:r w:rsidRPr="00A733DC">
        <w:rPr>
          <w:rFonts w:ascii="Times New Roman" w:hAnsi="Times New Roman" w:cs="Times New Roman"/>
        </w:rPr>
        <w:t xml:space="preserve"> de </w:t>
      </w:r>
      <w:proofErr w:type="spellStart"/>
      <w:r w:rsidRPr="00A733DC">
        <w:rPr>
          <w:rFonts w:ascii="Times New Roman" w:hAnsi="Times New Roman" w:cs="Times New Roman"/>
        </w:rPr>
        <w:t>données</w:t>
      </w:r>
      <w:proofErr w:type="spellEnd"/>
      <w:r w:rsidRPr="00A733DC">
        <w:rPr>
          <w:rFonts w:ascii="Times New Roman" w:hAnsi="Times New Roman" w:cs="Times New Roman"/>
        </w:rPr>
        <w:t xml:space="preserve"> </w:t>
      </w:r>
      <w:proofErr w:type="spellStart"/>
      <w:r w:rsidRPr="00A733DC">
        <w:rPr>
          <w:rFonts w:ascii="Times New Roman" w:hAnsi="Times New Roman" w:cs="Times New Roman"/>
        </w:rPr>
        <w:t>simulées</w:t>
      </w:r>
      <w:proofErr w:type="spellEnd"/>
      <w:r w:rsidRPr="00A733DC">
        <w:rPr>
          <w:rFonts w:ascii="Times New Roman" w:hAnsi="Times New Roman" w:cs="Times New Roman"/>
        </w:rPr>
        <w:t xml:space="preserve"> </w:t>
      </w:r>
      <w:proofErr w:type="spellStart"/>
      <w:r w:rsidRPr="00A733DC">
        <w:rPr>
          <w:rFonts w:ascii="Times New Roman" w:hAnsi="Times New Roman" w:cs="Times New Roman"/>
        </w:rPr>
        <w:t>réalistes</w:t>
      </w:r>
      <w:proofErr w:type="spellEnd"/>
      <w:r w:rsidRPr="00A733DC">
        <w:rPr>
          <w:rFonts w:ascii="Times New Roman" w:hAnsi="Times New Roman" w:cs="Times New Roman"/>
        </w:rPr>
        <w:t>.</w:t>
      </w:r>
    </w:p>
    <w:p w:rsidR="005419CD" w:rsidRPr="00A733DC" w:rsidRDefault="00EA6767" w:rsidP="00CD6265">
      <w:pPr>
        <w:pStyle w:val="Titre1"/>
        <w:rPr>
          <w:rFonts w:ascii="Times New Roman" w:hAnsi="Times New Roman" w:cs="Times New Roman"/>
        </w:rPr>
      </w:pPr>
      <w:bookmarkStart w:id="15" w:name="_Toc199774261"/>
      <w:proofErr w:type="spellStart"/>
      <w:r w:rsidRPr="00A733DC">
        <w:rPr>
          <w:rFonts w:ascii="Times New Roman" w:hAnsi="Times New Roman" w:cs="Times New Roman"/>
        </w:rPr>
        <w:t>Données</w:t>
      </w:r>
      <w:proofErr w:type="spellEnd"/>
      <w:r w:rsidRPr="00A733DC">
        <w:rPr>
          <w:rFonts w:ascii="Times New Roman" w:hAnsi="Times New Roman" w:cs="Times New Roman"/>
        </w:rPr>
        <w:t xml:space="preserve"> </w:t>
      </w:r>
      <w:proofErr w:type="spellStart"/>
      <w:proofErr w:type="gramStart"/>
      <w:r w:rsidRPr="00A733DC">
        <w:rPr>
          <w:rFonts w:ascii="Times New Roman" w:hAnsi="Times New Roman" w:cs="Times New Roman"/>
        </w:rPr>
        <w:t>simulées</w:t>
      </w:r>
      <w:proofErr w:type="spellEnd"/>
      <w:r w:rsidRPr="00A733DC">
        <w:rPr>
          <w:rFonts w:ascii="Times New Roman" w:hAnsi="Times New Roman" w:cs="Times New Roman"/>
        </w:rPr>
        <w:t xml:space="preserve"> :</w:t>
      </w:r>
      <w:proofErr w:type="gramEnd"/>
      <w:r w:rsidRPr="00A733DC">
        <w:rPr>
          <w:rFonts w:ascii="Times New Roman" w:hAnsi="Times New Roman" w:cs="Times New Roman"/>
        </w:rPr>
        <w:t xml:space="preserve"> </w:t>
      </w:r>
      <w:proofErr w:type="spellStart"/>
      <w:r w:rsidRPr="00A733DC">
        <w:rPr>
          <w:rFonts w:ascii="Times New Roman" w:hAnsi="Times New Roman" w:cs="Times New Roman"/>
        </w:rPr>
        <w:t>etudiants_parakou.dta</w:t>
      </w:r>
      <w:bookmarkEnd w:id="15"/>
      <w:proofErr w:type="spellEnd"/>
    </w:p>
    <w:p w:rsidR="005419CD" w:rsidRPr="00A733DC" w:rsidRDefault="005419CD" w:rsidP="00CD6265">
      <w:pPr>
        <w:rPr>
          <w:rFonts w:ascii="Times New Roman" w:hAnsi="Times New Roman" w:cs="Times New Roman"/>
        </w:rPr>
      </w:pPr>
    </w:p>
    <w:tbl>
      <w:tblPr>
        <w:tblW w:w="0" w:type="auto"/>
        <w:tblLook w:val="04A0" w:firstRow="1" w:lastRow="0" w:firstColumn="1" w:lastColumn="0" w:noHBand="0" w:noVBand="1"/>
      </w:tblPr>
      <w:tblGrid>
        <w:gridCol w:w="1262"/>
        <w:gridCol w:w="1299"/>
        <w:gridCol w:w="1284"/>
        <w:gridCol w:w="1609"/>
        <w:gridCol w:w="1817"/>
        <w:gridCol w:w="1369"/>
      </w:tblGrid>
      <w:tr w:rsidR="005419CD" w:rsidRPr="00A733DC">
        <w:tc>
          <w:tcPr>
            <w:tcW w:w="1440" w:type="dxa"/>
          </w:tcPr>
          <w:p w:rsidR="005419CD" w:rsidRPr="00A733DC" w:rsidRDefault="00EA6767" w:rsidP="00CD6265">
            <w:pPr>
              <w:rPr>
                <w:rFonts w:ascii="Times New Roman" w:hAnsi="Times New Roman" w:cs="Times New Roman"/>
              </w:rPr>
            </w:pPr>
            <w:r w:rsidRPr="00A733DC">
              <w:rPr>
                <w:rFonts w:ascii="Times New Roman" w:hAnsi="Times New Roman" w:cs="Times New Roman"/>
              </w:rPr>
              <w:t>id</w:t>
            </w:r>
          </w:p>
        </w:tc>
        <w:tc>
          <w:tcPr>
            <w:tcW w:w="1440" w:type="dxa"/>
          </w:tcPr>
          <w:p w:rsidR="005419CD" w:rsidRPr="00A733DC" w:rsidRDefault="00EA6767" w:rsidP="00CD6265">
            <w:pPr>
              <w:rPr>
                <w:rFonts w:ascii="Times New Roman" w:hAnsi="Times New Roman" w:cs="Times New Roman"/>
              </w:rPr>
            </w:pPr>
            <w:proofErr w:type="spellStart"/>
            <w:r w:rsidRPr="00A733DC">
              <w:rPr>
                <w:rFonts w:ascii="Times New Roman" w:hAnsi="Times New Roman" w:cs="Times New Roman"/>
              </w:rPr>
              <w:t>sexe</w:t>
            </w:r>
            <w:proofErr w:type="spellEnd"/>
          </w:p>
        </w:tc>
        <w:tc>
          <w:tcPr>
            <w:tcW w:w="1440" w:type="dxa"/>
          </w:tcPr>
          <w:p w:rsidR="005419CD" w:rsidRPr="00A733DC" w:rsidRDefault="00EA6767" w:rsidP="00CD6265">
            <w:pPr>
              <w:rPr>
                <w:rFonts w:ascii="Times New Roman" w:hAnsi="Times New Roman" w:cs="Times New Roman"/>
              </w:rPr>
            </w:pPr>
            <w:r w:rsidRPr="00A733DC">
              <w:rPr>
                <w:rFonts w:ascii="Times New Roman" w:hAnsi="Times New Roman" w:cs="Times New Roman"/>
              </w:rPr>
              <w:t>age</w:t>
            </w:r>
          </w:p>
        </w:tc>
        <w:tc>
          <w:tcPr>
            <w:tcW w:w="1440" w:type="dxa"/>
          </w:tcPr>
          <w:p w:rsidR="005419CD" w:rsidRPr="00A733DC" w:rsidRDefault="00EA6767" w:rsidP="00CD6265">
            <w:pPr>
              <w:rPr>
                <w:rFonts w:ascii="Times New Roman" w:hAnsi="Times New Roman" w:cs="Times New Roman"/>
              </w:rPr>
            </w:pPr>
            <w:proofErr w:type="spellStart"/>
            <w:r w:rsidRPr="00A733DC">
              <w:rPr>
                <w:rFonts w:ascii="Times New Roman" w:hAnsi="Times New Roman" w:cs="Times New Roman"/>
              </w:rPr>
              <w:t>heures_revision</w:t>
            </w:r>
            <w:proofErr w:type="spellEnd"/>
          </w:p>
        </w:tc>
        <w:tc>
          <w:tcPr>
            <w:tcW w:w="1440" w:type="dxa"/>
          </w:tcPr>
          <w:p w:rsidR="005419CD" w:rsidRPr="00A733DC" w:rsidRDefault="00EA6767" w:rsidP="00CD6265">
            <w:pPr>
              <w:rPr>
                <w:rFonts w:ascii="Times New Roman" w:hAnsi="Times New Roman" w:cs="Times New Roman"/>
              </w:rPr>
            </w:pPr>
            <w:proofErr w:type="spellStart"/>
            <w:r w:rsidRPr="00A733DC">
              <w:rPr>
                <w:rFonts w:ascii="Times New Roman" w:hAnsi="Times New Roman" w:cs="Times New Roman"/>
              </w:rPr>
              <w:t>distance_domicile</w:t>
            </w:r>
            <w:proofErr w:type="spellEnd"/>
          </w:p>
        </w:tc>
        <w:tc>
          <w:tcPr>
            <w:tcW w:w="1440" w:type="dxa"/>
          </w:tcPr>
          <w:p w:rsidR="005419CD" w:rsidRPr="00A733DC" w:rsidRDefault="00EA6767" w:rsidP="00CD6265">
            <w:pPr>
              <w:rPr>
                <w:rFonts w:ascii="Times New Roman" w:hAnsi="Times New Roman" w:cs="Times New Roman"/>
              </w:rPr>
            </w:pPr>
            <w:proofErr w:type="spellStart"/>
            <w:r w:rsidRPr="00A733DC">
              <w:rPr>
                <w:rFonts w:ascii="Times New Roman" w:hAnsi="Times New Roman" w:cs="Times New Roman"/>
              </w:rPr>
              <w:t>moyenne</w:t>
            </w:r>
            <w:proofErr w:type="spellEnd"/>
          </w:p>
        </w:tc>
      </w:tr>
      <w:tr w:rsidR="005419CD" w:rsidRPr="00A733DC">
        <w:tc>
          <w:tcPr>
            <w:tcW w:w="1440" w:type="dxa"/>
          </w:tcPr>
          <w:p w:rsidR="005419CD" w:rsidRPr="00A733DC" w:rsidRDefault="00EA6767" w:rsidP="00CD6265">
            <w:pPr>
              <w:rPr>
                <w:rFonts w:ascii="Times New Roman" w:hAnsi="Times New Roman" w:cs="Times New Roman"/>
              </w:rPr>
            </w:pPr>
            <w:r w:rsidRPr="00A733DC">
              <w:rPr>
                <w:rFonts w:ascii="Times New Roman" w:hAnsi="Times New Roman" w:cs="Times New Roman"/>
              </w:rPr>
              <w:t>1</w:t>
            </w:r>
          </w:p>
        </w:tc>
        <w:tc>
          <w:tcPr>
            <w:tcW w:w="1440" w:type="dxa"/>
          </w:tcPr>
          <w:p w:rsidR="005419CD" w:rsidRPr="00A733DC" w:rsidRDefault="00EA6767" w:rsidP="00CD6265">
            <w:pPr>
              <w:rPr>
                <w:rFonts w:ascii="Times New Roman" w:hAnsi="Times New Roman" w:cs="Times New Roman"/>
              </w:rPr>
            </w:pPr>
            <w:r w:rsidRPr="00A733DC">
              <w:rPr>
                <w:rFonts w:ascii="Times New Roman" w:hAnsi="Times New Roman" w:cs="Times New Roman"/>
              </w:rPr>
              <w:t>1</w:t>
            </w:r>
          </w:p>
        </w:tc>
        <w:tc>
          <w:tcPr>
            <w:tcW w:w="1440" w:type="dxa"/>
          </w:tcPr>
          <w:p w:rsidR="005419CD" w:rsidRPr="00A733DC" w:rsidRDefault="00EA6767" w:rsidP="00CD6265">
            <w:pPr>
              <w:rPr>
                <w:rFonts w:ascii="Times New Roman" w:hAnsi="Times New Roman" w:cs="Times New Roman"/>
              </w:rPr>
            </w:pPr>
            <w:r w:rsidRPr="00A733DC">
              <w:rPr>
                <w:rFonts w:ascii="Times New Roman" w:hAnsi="Times New Roman" w:cs="Times New Roman"/>
              </w:rPr>
              <w:t>21</w:t>
            </w:r>
          </w:p>
        </w:tc>
        <w:tc>
          <w:tcPr>
            <w:tcW w:w="1440" w:type="dxa"/>
          </w:tcPr>
          <w:p w:rsidR="005419CD" w:rsidRPr="00A733DC" w:rsidRDefault="00EA6767" w:rsidP="00CD6265">
            <w:pPr>
              <w:rPr>
                <w:rFonts w:ascii="Times New Roman" w:hAnsi="Times New Roman" w:cs="Times New Roman"/>
              </w:rPr>
            </w:pPr>
            <w:r w:rsidRPr="00A733DC">
              <w:rPr>
                <w:rFonts w:ascii="Times New Roman" w:hAnsi="Times New Roman" w:cs="Times New Roman"/>
              </w:rPr>
              <w:t>12</w:t>
            </w:r>
          </w:p>
        </w:tc>
        <w:tc>
          <w:tcPr>
            <w:tcW w:w="1440" w:type="dxa"/>
          </w:tcPr>
          <w:p w:rsidR="005419CD" w:rsidRPr="00A733DC" w:rsidRDefault="00EA6767" w:rsidP="00CD6265">
            <w:pPr>
              <w:rPr>
                <w:rFonts w:ascii="Times New Roman" w:hAnsi="Times New Roman" w:cs="Times New Roman"/>
              </w:rPr>
            </w:pPr>
            <w:r w:rsidRPr="00A733DC">
              <w:rPr>
                <w:rFonts w:ascii="Times New Roman" w:hAnsi="Times New Roman" w:cs="Times New Roman"/>
              </w:rPr>
              <w:t>1.2</w:t>
            </w:r>
          </w:p>
        </w:tc>
        <w:tc>
          <w:tcPr>
            <w:tcW w:w="1440" w:type="dxa"/>
          </w:tcPr>
          <w:p w:rsidR="005419CD" w:rsidRPr="00A733DC" w:rsidRDefault="00EA6767" w:rsidP="00CD6265">
            <w:pPr>
              <w:rPr>
                <w:rFonts w:ascii="Times New Roman" w:hAnsi="Times New Roman" w:cs="Times New Roman"/>
              </w:rPr>
            </w:pPr>
            <w:r w:rsidRPr="00A733DC">
              <w:rPr>
                <w:rFonts w:ascii="Times New Roman" w:hAnsi="Times New Roman" w:cs="Times New Roman"/>
              </w:rPr>
              <w:t>13.5</w:t>
            </w:r>
          </w:p>
        </w:tc>
      </w:tr>
      <w:tr w:rsidR="005419CD" w:rsidRPr="00A733DC">
        <w:tc>
          <w:tcPr>
            <w:tcW w:w="1440" w:type="dxa"/>
          </w:tcPr>
          <w:p w:rsidR="005419CD" w:rsidRPr="00A733DC" w:rsidRDefault="00EA6767" w:rsidP="00CD6265">
            <w:pPr>
              <w:rPr>
                <w:rFonts w:ascii="Times New Roman" w:hAnsi="Times New Roman" w:cs="Times New Roman"/>
              </w:rPr>
            </w:pPr>
            <w:r w:rsidRPr="00A733DC">
              <w:rPr>
                <w:rFonts w:ascii="Times New Roman" w:hAnsi="Times New Roman" w:cs="Times New Roman"/>
              </w:rPr>
              <w:t>2</w:t>
            </w:r>
          </w:p>
        </w:tc>
        <w:tc>
          <w:tcPr>
            <w:tcW w:w="1440" w:type="dxa"/>
          </w:tcPr>
          <w:p w:rsidR="005419CD" w:rsidRPr="00A733DC" w:rsidRDefault="00EA6767" w:rsidP="00CD6265">
            <w:pPr>
              <w:rPr>
                <w:rFonts w:ascii="Times New Roman" w:hAnsi="Times New Roman" w:cs="Times New Roman"/>
              </w:rPr>
            </w:pPr>
            <w:r w:rsidRPr="00A733DC">
              <w:rPr>
                <w:rFonts w:ascii="Times New Roman" w:hAnsi="Times New Roman" w:cs="Times New Roman"/>
              </w:rPr>
              <w:t>0</w:t>
            </w:r>
          </w:p>
        </w:tc>
        <w:tc>
          <w:tcPr>
            <w:tcW w:w="1440" w:type="dxa"/>
          </w:tcPr>
          <w:p w:rsidR="005419CD" w:rsidRPr="00A733DC" w:rsidRDefault="00EA6767" w:rsidP="00CD6265">
            <w:pPr>
              <w:rPr>
                <w:rFonts w:ascii="Times New Roman" w:hAnsi="Times New Roman" w:cs="Times New Roman"/>
              </w:rPr>
            </w:pPr>
            <w:r w:rsidRPr="00A733DC">
              <w:rPr>
                <w:rFonts w:ascii="Times New Roman" w:hAnsi="Times New Roman" w:cs="Times New Roman"/>
              </w:rPr>
              <w:t>19</w:t>
            </w:r>
          </w:p>
        </w:tc>
        <w:tc>
          <w:tcPr>
            <w:tcW w:w="1440" w:type="dxa"/>
          </w:tcPr>
          <w:p w:rsidR="005419CD" w:rsidRPr="00A733DC" w:rsidRDefault="00EA6767" w:rsidP="00CD6265">
            <w:pPr>
              <w:rPr>
                <w:rFonts w:ascii="Times New Roman" w:hAnsi="Times New Roman" w:cs="Times New Roman"/>
              </w:rPr>
            </w:pPr>
            <w:r w:rsidRPr="00A733DC">
              <w:rPr>
                <w:rFonts w:ascii="Times New Roman" w:hAnsi="Times New Roman" w:cs="Times New Roman"/>
              </w:rPr>
              <w:t>20</w:t>
            </w:r>
          </w:p>
        </w:tc>
        <w:tc>
          <w:tcPr>
            <w:tcW w:w="1440" w:type="dxa"/>
          </w:tcPr>
          <w:p w:rsidR="005419CD" w:rsidRPr="00A733DC" w:rsidRDefault="00EA6767" w:rsidP="00CD6265">
            <w:pPr>
              <w:rPr>
                <w:rFonts w:ascii="Times New Roman" w:hAnsi="Times New Roman" w:cs="Times New Roman"/>
              </w:rPr>
            </w:pPr>
            <w:r w:rsidRPr="00A733DC">
              <w:rPr>
                <w:rFonts w:ascii="Times New Roman" w:hAnsi="Times New Roman" w:cs="Times New Roman"/>
              </w:rPr>
              <w:t>0.5</w:t>
            </w:r>
          </w:p>
        </w:tc>
        <w:tc>
          <w:tcPr>
            <w:tcW w:w="1440" w:type="dxa"/>
          </w:tcPr>
          <w:p w:rsidR="005419CD" w:rsidRPr="00A733DC" w:rsidRDefault="00EA6767" w:rsidP="00CD6265">
            <w:pPr>
              <w:rPr>
                <w:rFonts w:ascii="Times New Roman" w:hAnsi="Times New Roman" w:cs="Times New Roman"/>
              </w:rPr>
            </w:pPr>
            <w:r w:rsidRPr="00A733DC">
              <w:rPr>
                <w:rFonts w:ascii="Times New Roman" w:hAnsi="Times New Roman" w:cs="Times New Roman"/>
              </w:rPr>
              <w:t>15.2</w:t>
            </w:r>
          </w:p>
        </w:tc>
      </w:tr>
      <w:tr w:rsidR="005419CD" w:rsidRPr="00A733DC">
        <w:tc>
          <w:tcPr>
            <w:tcW w:w="1440" w:type="dxa"/>
          </w:tcPr>
          <w:p w:rsidR="005419CD" w:rsidRPr="00A733DC" w:rsidRDefault="00EA6767" w:rsidP="00CD6265">
            <w:pPr>
              <w:rPr>
                <w:rFonts w:ascii="Times New Roman" w:hAnsi="Times New Roman" w:cs="Times New Roman"/>
              </w:rPr>
            </w:pPr>
            <w:r w:rsidRPr="00A733DC">
              <w:rPr>
                <w:rFonts w:ascii="Times New Roman" w:hAnsi="Times New Roman" w:cs="Times New Roman"/>
              </w:rPr>
              <w:t>3</w:t>
            </w:r>
          </w:p>
        </w:tc>
        <w:tc>
          <w:tcPr>
            <w:tcW w:w="1440" w:type="dxa"/>
          </w:tcPr>
          <w:p w:rsidR="005419CD" w:rsidRPr="00A733DC" w:rsidRDefault="00EA6767" w:rsidP="00CD6265">
            <w:pPr>
              <w:rPr>
                <w:rFonts w:ascii="Times New Roman" w:hAnsi="Times New Roman" w:cs="Times New Roman"/>
              </w:rPr>
            </w:pPr>
            <w:r w:rsidRPr="00A733DC">
              <w:rPr>
                <w:rFonts w:ascii="Times New Roman" w:hAnsi="Times New Roman" w:cs="Times New Roman"/>
              </w:rPr>
              <w:t>1</w:t>
            </w:r>
          </w:p>
        </w:tc>
        <w:tc>
          <w:tcPr>
            <w:tcW w:w="1440" w:type="dxa"/>
          </w:tcPr>
          <w:p w:rsidR="005419CD" w:rsidRPr="00A733DC" w:rsidRDefault="00EA6767" w:rsidP="00CD6265">
            <w:pPr>
              <w:rPr>
                <w:rFonts w:ascii="Times New Roman" w:hAnsi="Times New Roman" w:cs="Times New Roman"/>
              </w:rPr>
            </w:pPr>
            <w:r w:rsidRPr="00A733DC">
              <w:rPr>
                <w:rFonts w:ascii="Times New Roman" w:hAnsi="Times New Roman" w:cs="Times New Roman"/>
              </w:rPr>
              <w:t>23</w:t>
            </w:r>
          </w:p>
        </w:tc>
        <w:tc>
          <w:tcPr>
            <w:tcW w:w="1440" w:type="dxa"/>
          </w:tcPr>
          <w:p w:rsidR="005419CD" w:rsidRPr="00A733DC" w:rsidRDefault="00EA6767" w:rsidP="00CD6265">
            <w:pPr>
              <w:rPr>
                <w:rFonts w:ascii="Times New Roman" w:hAnsi="Times New Roman" w:cs="Times New Roman"/>
              </w:rPr>
            </w:pPr>
            <w:r w:rsidRPr="00A733DC">
              <w:rPr>
                <w:rFonts w:ascii="Times New Roman" w:hAnsi="Times New Roman" w:cs="Times New Roman"/>
              </w:rPr>
              <w:t>8</w:t>
            </w:r>
          </w:p>
        </w:tc>
        <w:tc>
          <w:tcPr>
            <w:tcW w:w="1440" w:type="dxa"/>
          </w:tcPr>
          <w:p w:rsidR="005419CD" w:rsidRPr="00A733DC" w:rsidRDefault="00EA6767" w:rsidP="00CD6265">
            <w:pPr>
              <w:rPr>
                <w:rFonts w:ascii="Times New Roman" w:hAnsi="Times New Roman" w:cs="Times New Roman"/>
              </w:rPr>
            </w:pPr>
            <w:r w:rsidRPr="00A733DC">
              <w:rPr>
                <w:rFonts w:ascii="Times New Roman" w:hAnsi="Times New Roman" w:cs="Times New Roman"/>
              </w:rPr>
              <w:t>2.5</w:t>
            </w:r>
          </w:p>
        </w:tc>
        <w:tc>
          <w:tcPr>
            <w:tcW w:w="1440" w:type="dxa"/>
          </w:tcPr>
          <w:p w:rsidR="005419CD" w:rsidRPr="00A733DC" w:rsidRDefault="00EA6767" w:rsidP="00CD6265">
            <w:pPr>
              <w:rPr>
                <w:rFonts w:ascii="Times New Roman" w:hAnsi="Times New Roman" w:cs="Times New Roman"/>
              </w:rPr>
            </w:pPr>
            <w:r w:rsidRPr="00A733DC">
              <w:rPr>
                <w:rFonts w:ascii="Times New Roman" w:hAnsi="Times New Roman" w:cs="Times New Roman"/>
              </w:rPr>
              <w:t>11.8</w:t>
            </w:r>
          </w:p>
        </w:tc>
      </w:tr>
      <w:tr w:rsidR="005419CD" w:rsidRPr="00A733DC">
        <w:tc>
          <w:tcPr>
            <w:tcW w:w="1440" w:type="dxa"/>
          </w:tcPr>
          <w:p w:rsidR="005419CD" w:rsidRPr="00A733DC" w:rsidRDefault="00EA6767" w:rsidP="00CD6265">
            <w:pPr>
              <w:rPr>
                <w:rFonts w:ascii="Times New Roman" w:hAnsi="Times New Roman" w:cs="Times New Roman"/>
              </w:rPr>
            </w:pPr>
            <w:r w:rsidRPr="00A733DC">
              <w:rPr>
                <w:rFonts w:ascii="Times New Roman" w:hAnsi="Times New Roman" w:cs="Times New Roman"/>
              </w:rPr>
              <w:t>4</w:t>
            </w:r>
          </w:p>
        </w:tc>
        <w:tc>
          <w:tcPr>
            <w:tcW w:w="1440" w:type="dxa"/>
          </w:tcPr>
          <w:p w:rsidR="005419CD" w:rsidRPr="00A733DC" w:rsidRDefault="00EA6767" w:rsidP="00CD6265">
            <w:pPr>
              <w:rPr>
                <w:rFonts w:ascii="Times New Roman" w:hAnsi="Times New Roman" w:cs="Times New Roman"/>
              </w:rPr>
            </w:pPr>
            <w:r w:rsidRPr="00A733DC">
              <w:rPr>
                <w:rFonts w:ascii="Times New Roman" w:hAnsi="Times New Roman" w:cs="Times New Roman"/>
              </w:rPr>
              <w:t>0</w:t>
            </w:r>
          </w:p>
        </w:tc>
        <w:tc>
          <w:tcPr>
            <w:tcW w:w="1440" w:type="dxa"/>
          </w:tcPr>
          <w:p w:rsidR="005419CD" w:rsidRPr="00A733DC" w:rsidRDefault="00EA6767" w:rsidP="00CD6265">
            <w:pPr>
              <w:rPr>
                <w:rFonts w:ascii="Times New Roman" w:hAnsi="Times New Roman" w:cs="Times New Roman"/>
              </w:rPr>
            </w:pPr>
            <w:r w:rsidRPr="00A733DC">
              <w:rPr>
                <w:rFonts w:ascii="Times New Roman" w:hAnsi="Times New Roman" w:cs="Times New Roman"/>
              </w:rPr>
              <w:t>20</w:t>
            </w:r>
          </w:p>
        </w:tc>
        <w:tc>
          <w:tcPr>
            <w:tcW w:w="1440" w:type="dxa"/>
          </w:tcPr>
          <w:p w:rsidR="005419CD" w:rsidRPr="00A733DC" w:rsidRDefault="00EA6767" w:rsidP="00CD6265">
            <w:pPr>
              <w:rPr>
                <w:rFonts w:ascii="Times New Roman" w:hAnsi="Times New Roman" w:cs="Times New Roman"/>
              </w:rPr>
            </w:pPr>
            <w:r w:rsidRPr="00A733DC">
              <w:rPr>
                <w:rFonts w:ascii="Times New Roman" w:hAnsi="Times New Roman" w:cs="Times New Roman"/>
              </w:rPr>
              <w:t>16</w:t>
            </w:r>
          </w:p>
        </w:tc>
        <w:tc>
          <w:tcPr>
            <w:tcW w:w="1440" w:type="dxa"/>
          </w:tcPr>
          <w:p w:rsidR="005419CD" w:rsidRPr="00A733DC" w:rsidRDefault="00EA6767" w:rsidP="00CD6265">
            <w:pPr>
              <w:rPr>
                <w:rFonts w:ascii="Times New Roman" w:hAnsi="Times New Roman" w:cs="Times New Roman"/>
              </w:rPr>
            </w:pPr>
            <w:r w:rsidRPr="00A733DC">
              <w:rPr>
                <w:rFonts w:ascii="Times New Roman" w:hAnsi="Times New Roman" w:cs="Times New Roman"/>
              </w:rPr>
              <w:t>1.0</w:t>
            </w:r>
          </w:p>
        </w:tc>
        <w:tc>
          <w:tcPr>
            <w:tcW w:w="1440" w:type="dxa"/>
          </w:tcPr>
          <w:p w:rsidR="005419CD" w:rsidRPr="00A733DC" w:rsidRDefault="00EA6767" w:rsidP="00CD6265">
            <w:pPr>
              <w:rPr>
                <w:rFonts w:ascii="Times New Roman" w:hAnsi="Times New Roman" w:cs="Times New Roman"/>
              </w:rPr>
            </w:pPr>
            <w:r w:rsidRPr="00A733DC">
              <w:rPr>
                <w:rFonts w:ascii="Times New Roman" w:hAnsi="Times New Roman" w:cs="Times New Roman"/>
              </w:rPr>
              <w:t>14.0</w:t>
            </w:r>
          </w:p>
        </w:tc>
      </w:tr>
    </w:tbl>
    <w:p w:rsidR="005419CD" w:rsidRPr="00A733DC" w:rsidRDefault="00EA6767" w:rsidP="00CD6265">
      <w:pPr>
        <w:rPr>
          <w:rFonts w:ascii="Times New Roman" w:hAnsi="Times New Roman" w:cs="Times New Roman"/>
        </w:rPr>
      </w:pPr>
      <w:r w:rsidRPr="00A733DC">
        <w:rPr>
          <w:rFonts w:ascii="Times New Roman" w:hAnsi="Times New Roman" w:cs="Times New Roman"/>
        </w:rPr>
        <w:t>Variables :</w:t>
      </w:r>
      <w:r w:rsidRPr="00A733DC">
        <w:rPr>
          <w:rFonts w:ascii="Times New Roman" w:hAnsi="Times New Roman" w:cs="Times New Roman"/>
        </w:rPr>
        <w:br/>
        <w:t xml:space="preserve">- </w:t>
      </w:r>
      <w:proofErr w:type="spellStart"/>
      <w:r w:rsidRPr="00A733DC">
        <w:rPr>
          <w:rFonts w:ascii="Times New Roman" w:hAnsi="Times New Roman" w:cs="Times New Roman"/>
        </w:rPr>
        <w:t>moyenne</w:t>
      </w:r>
      <w:proofErr w:type="spellEnd"/>
      <w:r w:rsidRPr="00A733DC">
        <w:rPr>
          <w:rFonts w:ascii="Times New Roman" w:hAnsi="Times New Roman" w:cs="Times New Roman"/>
        </w:rPr>
        <w:t xml:space="preserve"> : </w:t>
      </w:r>
      <w:proofErr w:type="spellStart"/>
      <w:r w:rsidRPr="00A733DC">
        <w:rPr>
          <w:rFonts w:ascii="Times New Roman" w:hAnsi="Times New Roman" w:cs="Times New Roman"/>
        </w:rPr>
        <w:t>moyenne</w:t>
      </w:r>
      <w:proofErr w:type="spellEnd"/>
      <w:r w:rsidRPr="00A733DC">
        <w:rPr>
          <w:rFonts w:ascii="Times New Roman" w:hAnsi="Times New Roman" w:cs="Times New Roman"/>
        </w:rPr>
        <w:t xml:space="preserve"> </w:t>
      </w:r>
      <w:proofErr w:type="spellStart"/>
      <w:r w:rsidRPr="00A733DC">
        <w:rPr>
          <w:rFonts w:ascii="Times New Roman" w:hAnsi="Times New Roman" w:cs="Times New Roman"/>
        </w:rPr>
        <w:t>générale</w:t>
      </w:r>
      <w:proofErr w:type="spellEnd"/>
      <w:r w:rsidRPr="00A733DC">
        <w:rPr>
          <w:rFonts w:ascii="Times New Roman" w:hAnsi="Times New Roman" w:cs="Times New Roman"/>
        </w:rPr>
        <w:t xml:space="preserve"> (</w:t>
      </w:r>
      <w:proofErr w:type="spellStart"/>
      <w:r w:rsidRPr="00A733DC">
        <w:rPr>
          <w:rFonts w:ascii="Times New Roman" w:hAnsi="Times New Roman" w:cs="Times New Roman"/>
        </w:rPr>
        <w:t>dépendante</w:t>
      </w:r>
      <w:proofErr w:type="spellEnd"/>
      <w:r w:rsidRPr="00A733DC">
        <w:rPr>
          <w:rFonts w:ascii="Times New Roman" w:hAnsi="Times New Roman" w:cs="Times New Roman"/>
        </w:rPr>
        <w:t>)</w:t>
      </w:r>
      <w:r w:rsidRPr="00A733DC">
        <w:rPr>
          <w:rFonts w:ascii="Times New Roman" w:hAnsi="Times New Roman" w:cs="Times New Roman"/>
        </w:rPr>
        <w:br/>
        <w:t xml:space="preserve">- </w:t>
      </w:r>
      <w:proofErr w:type="spellStart"/>
      <w:r w:rsidRPr="00A733DC">
        <w:rPr>
          <w:rFonts w:ascii="Times New Roman" w:hAnsi="Times New Roman" w:cs="Times New Roman"/>
        </w:rPr>
        <w:t>heures_revision</w:t>
      </w:r>
      <w:proofErr w:type="spellEnd"/>
      <w:r w:rsidRPr="00A733DC">
        <w:rPr>
          <w:rFonts w:ascii="Times New Roman" w:hAnsi="Times New Roman" w:cs="Times New Roman"/>
        </w:rPr>
        <w:t xml:space="preserve"> : </w:t>
      </w:r>
      <w:proofErr w:type="spellStart"/>
      <w:r w:rsidRPr="00A733DC">
        <w:rPr>
          <w:rFonts w:ascii="Times New Roman" w:hAnsi="Times New Roman" w:cs="Times New Roman"/>
        </w:rPr>
        <w:t>heures</w:t>
      </w:r>
      <w:proofErr w:type="spellEnd"/>
      <w:r w:rsidRPr="00A733DC">
        <w:rPr>
          <w:rFonts w:ascii="Times New Roman" w:hAnsi="Times New Roman" w:cs="Times New Roman"/>
        </w:rPr>
        <w:t xml:space="preserve"> de </w:t>
      </w:r>
      <w:proofErr w:type="spellStart"/>
      <w:r w:rsidRPr="00A733DC">
        <w:rPr>
          <w:rFonts w:ascii="Times New Roman" w:hAnsi="Times New Roman" w:cs="Times New Roman"/>
        </w:rPr>
        <w:t>révision</w:t>
      </w:r>
      <w:proofErr w:type="spellEnd"/>
      <w:r w:rsidRPr="00A733DC">
        <w:rPr>
          <w:rFonts w:ascii="Times New Roman" w:hAnsi="Times New Roman" w:cs="Times New Roman"/>
        </w:rPr>
        <w:t xml:space="preserve"> </w:t>
      </w:r>
      <w:proofErr w:type="spellStart"/>
      <w:r w:rsidRPr="00A733DC">
        <w:rPr>
          <w:rFonts w:ascii="Times New Roman" w:hAnsi="Times New Roman" w:cs="Times New Roman"/>
        </w:rPr>
        <w:t>hebdomadaires</w:t>
      </w:r>
      <w:proofErr w:type="spellEnd"/>
      <w:r w:rsidRPr="00A733DC">
        <w:rPr>
          <w:rFonts w:ascii="Times New Roman" w:hAnsi="Times New Roman" w:cs="Times New Roman"/>
        </w:rPr>
        <w:br/>
        <w:t xml:space="preserve">- age : </w:t>
      </w:r>
      <w:proofErr w:type="spellStart"/>
      <w:r w:rsidRPr="00A733DC">
        <w:rPr>
          <w:rFonts w:ascii="Times New Roman" w:hAnsi="Times New Roman" w:cs="Times New Roman"/>
        </w:rPr>
        <w:t>âge</w:t>
      </w:r>
      <w:proofErr w:type="spellEnd"/>
      <w:r w:rsidRPr="00A733DC">
        <w:rPr>
          <w:rFonts w:ascii="Times New Roman" w:hAnsi="Times New Roman" w:cs="Times New Roman"/>
        </w:rPr>
        <w:t xml:space="preserve"> de </w:t>
      </w:r>
      <w:proofErr w:type="spellStart"/>
      <w:r w:rsidRPr="00A733DC">
        <w:rPr>
          <w:rFonts w:ascii="Times New Roman" w:hAnsi="Times New Roman" w:cs="Times New Roman"/>
        </w:rPr>
        <w:t>l’étudiant</w:t>
      </w:r>
      <w:proofErr w:type="spellEnd"/>
      <w:r w:rsidRPr="00A733DC">
        <w:rPr>
          <w:rFonts w:ascii="Times New Roman" w:hAnsi="Times New Roman" w:cs="Times New Roman"/>
        </w:rPr>
        <w:br/>
        <w:t xml:space="preserve">- </w:t>
      </w:r>
      <w:proofErr w:type="spellStart"/>
      <w:r w:rsidRPr="00A733DC">
        <w:rPr>
          <w:rFonts w:ascii="Times New Roman" w:hAnsi="Times New Roman" w:cs="Times New Roman"/>
        </w:rPr>
        <w:t>sexe</w:t>
      </w:r>
      <w:proofErr w:type="spellEnd"/>
      <w:r w:rsidRPr="00A733DC">
        <w:rPr>
          <w:rFonts w:ascii="Times New Roman" w:hAnsi="Times New Roman" w:cs="Times New Roman"/>
        </w:rPr>
        <w:t xml:space="preserve"> : 1 = homme, 0 = femme</w:t>
      </w:r>
      <w:r w:rsidRPr="00A733DC">
        <w:rPr>
          <w:rFonts w:ascii="Times New Roman" w:hAnsi="Times New Roman" w:cs="Times New Roman"/>
        </w:rPr>
        <w:br/>
        <w:t xml:space="preserve">- </w:t>
      </w:r>
      <w:proofErr w:type="spellStart"/>
      <w:r w:rsidRPr="00A733DC">
        <w:rPr>
          <w:rFonts w:ascii="Times New Roman" w:hAnsi="Times New Roman" w:cs="Times New Roman"/>
        </w:rPr>
        <w:t>distance_domicile</w:t>
      </w:r>
      <w:proofErr w:type="spellEnd"/>
      <w:r w:rsidRPr="00A733DC">
        <w:rPr>
          <w:rFonts w:ascii="Times New Roman" w:hAnsi="Times New Roman" w:cs="Times New Roman"/>
        </w:rPr>
        <w:t xml:space="preserve"> : distance domicile-campus (km)</w:t>
      </w:r>
    </w:p>
    <w:p w:rsidR="005419CD" w:rsidRPr="00A733DC" w:rsidRDefault="00EA6767" w:rsidP="00CD6265">
      <w:pPr>
        <w:pStyle w:val="Titre1"/>
        <w:rPr>
          <w:rFonts w:ascii="Times New Roman" w:hAnsi="Times New Roman" w:cs="Times New Roman"/>
        </w:rPr>
      </w:pPr>
      <w:bookmarkStart w:id="16" w:name="_Toc199774262"/>
      <w:r w:rsidRPr="00A733DC">
        <w:rPr>
          <w:rFonts w:ascii="Times New Roman" w:hAnsi="Times New Roman" w:cs="Times New Roman"/>
        </w:rPr>
        <w:t xml:space="preserve">Travail </w:t>
      </w:r>
      <w:proofErr w:type="spellStart"/>
      <w:r w:rsidRPr="00A733DC">
        <w:rPr>
          <w:rFonts w:ascii="Times New Roman" w:hAnsi="Times New Roman" w:cs="Times New Roman"/>
        </w:rPr>
        <w:t>demande</w:t>
      </w:r>
      <w:bookmarkEnd w:id="16"/>
      <w:proofErr w:type="spellEnd"/>
    </w:p>
    <w:p w:rsidR="005419CD" w:rsidRPr="00A733DC" w:rsidRDefault="005419CD" w:rsidP="00CD6265">
      <w:pPr>
        <w:rPr>
          <w:rFonts w:ascii="Times New Roman" w:hAnsi="Times New Roman" w:cs="Times New Roman"/>
        </w:rPr>
      </w:pPr>
    </w:p>
    <w:p w:rsidR="005419CD" w:rsidRPr="00A733DC" w:rsidRDefault="00EA6767" w:rsidP="00CD6265">
      <w:pPr>
        <w:rPr>
          <w:rFonts w:ascii="Times New Roman" w:hAnsi="Times New Roman" w:cs="Times New Roman"/>
          <w:b/>
          <w:bCs/>
        </w:rPr>
      </w:pPr>
      <w:r w:rsidRPr="00A733DC">
        <w:rPr>
          <w:rFonts w:ascii="Times New Roman" w:hAnsi="Times New Roman" w:cs="Times New Roman"/>
          <w:b/>
          <w:bCs/>
        </w:rPr>
        <w:t xml:space="preserve">1. Importer le </w:t>
      </w:r>
      <w:proofErr w:type="spellStart"/>
      <w:r w:rsidRPr="00A733DC">
        <w:rPr>
          <w:rFonts w:ascii="Times New Roman" w:hAnsi="Times New Roman" w:cs="Times New Roman"/>
          <w:b/>
          <w:bCs/>
        </w:rPr>
        <w:t>fichier</w:t>
      </w:r>
      <w:proofErr w:type="spellEnd"/>
      <w:r w:rsidRPr="00A733DC">
        <w:rPr>
          <w:rFonts w:ascii="Times New Roman" w:hAnsi="Times New Roman" w:cs="Times New Roman"/>
          <w:b/>
          <w:bCs/>
        </w:rPr>
        <w:t xml:space="preserve"> </w:t>
      </w:r>
      <w:proofErr w:type="spellStart"/>
      <w:r w:rsidRPr="00A733DC">
        <w:rPr>
          <w:rFonts w:ascii="Times New Roman" w:hAnsi="Times New Roman" w:cs="Times New Roman"/>
          <w:b/>
          <w:bCs/>
        </w:rPr>
        <w:t>dans</w:t>
      </w:r>
      <w:proofErr w:type="spellEnd"/>
      <w:r w:rsidRPr="00A733DC">
        <w:rPr>
          <w:rFonts w:ascii="Times New Roman" w:hAnsi="Times New Roman" w:cs="Times New Roman"/>
          <w:b/>
          <w:bCs/>
        </w:rPr>
        <w:t xml:space="preserve"> Stata</w:t>
      </w:r>
    </w:p>
    <w:p w:rsidR="005419CD" w:rsidRPr="00A733DC" w:rsidRDefault="00EA6767" w:rsidP="00CD6265">
      <w:pPr>
        <w:rPr>
          <w:rFonts w:ascii="Times New Roman" w:hAnsi="Times New Roman" w:cs="Times New Roman"/>
        </w:rPr>
      </w:pPr>
      <w:r w:rsidRPr="00A733DC">
        <w:rPr>
          <w:rFonts w:ascii="Times New Roman" w:hAnsi="Times New Roman" w:cs="Times New Roman"/>
        </w:rPr>
        <w:t xml:space="preserve">use </w:t>
      </w:r>
      <w:proofErr w:type="spellStart"/>
      <w:r w:rsidRPr="00A733DC">
        <w:rPr>
          <w:rFonts w:ascii="Times New Roman" w:hAnsi="Times New Roman" w:cs="Times New Roman"/>
        </w:rPr>
        <w:t>etudiants_parakou.dta</w:t>
      </w:r>
      <w:proofErr w:type="spellEnd"/>
      <w:r w:rsidRPr="00A733DC">
        <w:rPr>
          <w:rFonts w:ascii="Times New Roman" w:hAnsi="Times New Roman" w:cs="Times New Roman"/>
        </w:rPr>
        <w:t>, clear</w:t>
      </w:r>
    </w:p>
    <w:p w:rsidR="005419CD" w:rsidRPr="00A733DC" w:rsidRDefault="00EA6767" w:rsidP="00CD6265">
      <w:pPr>
        <w:rPr>
          <w:rFonts w:ascii="Times New Roman" w:hAnsi="Times New Roman" w:cs="Times New Roman"/>
          <w:b/>
          <w:bCs/>
        </w:rPr>
      </w:pPr>
      <w:r w:rsidRPr="00A733DC">
        <w:rPr>
          <w:rFonts w:ascii="Times New Roman" w:hAnsi="Times New Roman" w:cs="Times New Roman"/>
          <w:b/>
          <w:bCs/>
        </w:rPr>
        <w:lastRenderedPageBreak/>
        <w:t xml:space="preserve">2. Résumé des </w:t>
      </w:r>
      <w:proofErr w:type="spellStart"/>
      <w:r w:rsidRPr="00A733DC">
        <w:rPr>
          <w:rFonts w:ascii="Times New Roman" w:hAnsi="Times New Roman" w:cs="Times New Roman"/>
          <w:b/>
          <w:bCs/>
        </w:rPr>
        <w:t>données</w:t>
      </w:r>
      <w:proofErr w:type="spellEnd"/>
    </w:p>
    <w:p w:rsidR="005419CD" w:rsidRPr="00A733DC" w:rsidRDefault="00EA6767" w:rsidP="00CD6265">
      <w:pPr>
        <w:rPr>
          <w:rFonts w:ascii="Times New Roman" w:hAnsi="Times New Roman" w:cs="Times New Roman"/>
        </w:rPr>
      </w:pPr>
      <w:r w:rsidRPr="00A733DC">
        <w:rPr>
          <w:rFonts w:ascii="Times New Roman" w:hAnsi="Times New Roman" w:cs="Times New Roman"/>
        </w:rPr>
        <w:t>summarize</w:t>
      </w:r>
    </w:p>
    <w:p w:rsidR="005419CD" w:rsidRPr="00A733DC" w:rsidRDefault="00EA6767" w:rsidP="00CD6265">
      <w:pPr>
        <w:rPr>
          <w:rFonts w:ascii="Times New Roman" w:hAnsi="Times New Roman" w:cs="Times New Roman"/>
          <w:b/>
          <w:bCs/>
        </w:rPr>
      </w:pPr>
      <w:r w:rsidRPr="00A733DC">
        <w:rPr>
          <w:rFonts w:ascii="Times New Roman" w:hAnsi="Times New Roman" w:cs="Times New Roman"/>
          <w:b/>
          <w:bCs/>
        </w:rPr>
        <w:t xml:space="preserve">3. </w:t>
      </w:r>
      <w:proofErr w:type="spellStart"/>
      <w:r w:rsidRPr="00A733DC">
        <w:rPr>
          <w:rFonts w:ascii="Times New Roman" w:hAnsi="Times New Roman" w:cs="Times New Roman"/>
          <w:b/>
          <w:bCs/>
        </w:rPr>
        <w:t>Régression</w:t>
      </w:r>
      <w:proofErr w:type="spellEnd"/>
      <w:r w:rsidRPr="00A733DC">
        <w:rPr>
          <w:rFonts w:ascii="Times New Roman" w:hAnsi="Times New Roman" w:cs="Times New Roman"/>
          <w:b/>
          <w:bCs/>
        </w:rPr>
        <w:t xml:space="preserve"> </w:t>
      </w:r>
      <w:proofErr w:type="spellStart"/>
      <w:r w:rsidRPr="00A733DC">
        <w:rPr>
          <w:rFonts w:ascii="Times New Roman" w:hAnsi="Times New Roman" w:cs="Times New Roman"/>
          <w:b/>
          <w:bCs/>
        </w:rPr>
        <w:t>linéaire</w:t>
      </w:r>
      <w:proofErr w:type="spellEnd"/>
      <w:r w:rsidRPr="00A733DC">
        <w:rPr>
          <w:rFonts w:ascii="Times New Roman" w:hAnsi="Times New Roman" w:cs="Times New Roman"/>
          <w:b/>
          <w:bCs/>
        </w:rPr>
        <w:t xml:space="preserve"> simple</w:t>
      </w:r>
    </w:p>
    <w:p w:rsidR="005419CD" w:rsidRPr="00A733DC" w:rsidRDefault="00EA6767" w:rsidP="00CD6265">
      <w:pPr>
        <w:rPr>
          <w:rFonts w:ascii="Times New Roman" w:hAnsi="Times New Roman" w:cs="Times New Roman"/>
        </w:rPr>
      </w:pPr>
      <w:proofErr w:type="spellStart"/>
      <w:r w:rsidRPr="00A733DC">
        <w:rPr>
          <w:rFonts w:ascii="Times New Roman" w:hAnsi="Times New Roman" w:cs="Times New Roman"/>
        </w:rPr>
        <w:t>reg</w:t>
      </w:r>
      <w:proofErr w:type="spellEnd"/>
      <w:r w:rsidRPr="00A733DC">
        <w:rPr>
          <w:rFonts w:ascii="Times New Roman" w:hAnsi="Times New Roman" w:cs="Times New Roman"/>
        </w:rPr>
        <w:t xml:space="preserve"> </w:t>
      </w:r>
      <w:proofErr w:type="spellStart"/>
      <w:r w:rsidRPr="00A733DC">
        <w:rPr>
          <w:rFonts w:ascii="Times New Roman" w:hAnsi="Times New Roman" w:cs="Times New Roman"/>
        </w:rPr>
        <w:t>moyenne</w:t>
      </w:r>
      <w:proofErr w:type="spellEnd"/>
      <w:r w:rsidRPr="00A733DC">
        <w:rPr>
          <w:rFonts w:ascii="Times New Roman" w:hAnsi="Times New Roman" w:cs="Times New Roman"/>
        </w:rPr>
        <w:t xml:space="preserve"> </w:t>
      </w:r>
      <w:proofErr w:type="spellStart"/>
      <w:r w:rsidRPr="00A733DC">
        <w:rPr>
          <w:rFonts w:ascii="Times New Roman" w:hAnsi="Times New Roman" w:cs="Times New Roman"/>
        </w:rPr>
        <w:t>heures_revision</w:t>
      </w:r>
      <w:proofErr w:type="spellEnd"/>
    </w:p>
    <w:p w:rsidR="005419CD" w:rsidRPr="00A733DC" w:rsidRDefault="00EA6767" w:rsidP="00CD6265">
      <w:pPr>
        <w:rPr>
          <w:rFonts w:ascii="Times New Roman" w:hAnsi="Times New Roman" w:cs="Times New Roman"/>
          <w:b/>
          <w:bCs/>
        </w:rPr>
      </w:pPr>
      <w:r w:rsidRPr="00A733DC">
        <w:rPr>
          <w:rFonts w:ascii="Times New Roman" w:hAnsi="Times New Roman" w:cs="Times New Roman"/>
          <w:b/>
          <w:bCs/>
        </w:rPr>
        <w:t xml:space="preserve">4. </w:t>
      </w:r>
      <w:proofErr w:type="spellStart"/>
      <w:r w:rsidRPr="00A733DC">
        <w:rPr>
          <w:rFonts w:ascii="Times New Roman" w:hAnsi="Times New Roman" w:cs="Times New Roman"/>
          <w:b/>
          <w:bCs/>
        </w:rPr>
        <w:t>Régression</w:t>
      </w:r>
      <w:proofErr w:type="spellEnd"/>
      <w:r w:rsidRPr="00A733DC">
        <w:rPr>
          <w:rFonts w:ascii="Times New Roman" w:hAnsi="Times New Roman" w:cs="Times New Roman"/>
          <w:b/>
          <w:bCs/>
        </w:rPr>
        <w:t xml:space="preserve"> </w:t>
      </w:r>
      <w:proofErr w:type="spellStart"/>
      <w:r w:rsidRPr="00A733DC">
        <w:rPr>
          <w:rFonts w:ascii="Times New Roman" w:hAnsi="Times New Roman" w:cs="Times New Roman"/>
          <w:b/>
          <w:bCs/>
        </w:rPr>
        <w:t>linéaire</w:t>
      </w:r>
      <w:proofErr w:type="spellEnd"/>
      <w:r w:rsidRPr="00A733DC">
        <w:rPr>
          <w:rFonts w:ascii="Times New Roman" w:hAnsi="Times New Roman" w:cs="Times New Roman"/>
          <w:b/>
          <w:bCs/>
        </w:rPr>
        <w:t xml:space="preserve"> multiple</w:t>
      </w:r>
    </w:p>
    <w:p w:rsidR="005419CD" w:rsidRPr="00A733DC" w:rsidRDefault="00EA6767" w:rsidP="00CD6265">
      <w:pPr>
        <w:rPr>
          <w:rFonts w:ascii="Times New Roman" w:hAnsi="Times New Roman" w:cs="Times New Roman"/>
        </w:rPr>
      </w:pPr>
      <w:proofErr w:type="spellStart"/>
      <w:r w:rsidRPr="00A733DC">
        <w:rPr>
          <w:rFonts w:ascii="Times New Roman" w:hAnsi="Times New Roman" w:cs="Times New Roman"/>
        </w:rPr>
        <w:t>reg</w:t>
      </w:r>
      <w:proofErr w:type="spellEnd"/>
      <w:r w:rsidRPr="00A733DC">
        <w:rPr>
          <w:rFonts w:ascii="Times New Roman" w:hAnsi="Times New Roman" w:cs="Times New Roman"/>
        </w:rPr>
        <w:t xml:space="preserve"> </w:t>
      </w:r>
      <w:proofErr w:type="spellStart"/>
      <w:r w:rsidRPr="00A733DC">
        <w:rPr>
          <w:rFonts w:ascii="Times New Roman" w:hAnsi="Times New Roman" w:cs="Times New Roman"/>
        </w:rPr>
        <w:t>moyenne</w:t>
      </w:r>
      <w:proofErr w:type="spellEnd"/>
      <w:r w:rsidRPr="00A733DC">
        <w:rPr>
          <w:rFonts w:ascii="Times New Roman" w:hAnsi="Times New Roman" w:cs="Times New Roman"/>
        </w:rPr>
        <w:t xml:space="preserve"> </w:t>
      </w:r>
      <w:proofErr w:type="spellStart"/>
      <w:r w:rsidRPr="00A733DC">
        <w:rPr>
          <w:rFonts w:ascii="Times New Roman" w:hAnsi="Times New Roman" w:cs="Times New Roman"/>
        </w:rPr>
        <w:t>heures_revision</w:t>
      </w:r>
      <w:proofErr w:type="spellEnd"/>
      <w:r w:rsidRPr="00A733DC">
        <w:rPr>
          <w:rFonts w:ascii="Times New Roman" w:hAnsi="Times New Roman" w:cs="Times New Roman"/>
        </w:rPr>
        <w:t xml:space="preserve"> age </w:t>
      </w:r>
      <w:proofErr w:type="spellStart"/>
      <w:r w:rsidRPr="00A733DC">
        <w:rPr>
          <w:rFonts w:ascii="Times New Roman" w:hAnsi="Times New Roman" w:cs="Times New Roman"/>
        </w:rPr>
        <w:t>sexe</w:t>
      </w:r>
      <w:proofErr w:type="spellEnd"/>
      <w:r w:rsidRPr="00A733DC">
        <w:rPr>
          <w:rFonts w:ascii="Times New Roman" w:hAnsi="Times New Roman" w:cs="Times New Roman"/>
        </w:rPr>
        <w:t xml:space="preserve"> </w:t>
      </w:r>
      <w:proofErr w:type="spellStart"/>
      <w:r w:rsidRPr="00A733DC">
        <w:rPr>
          <w:rFonts w:ascii="Times New Roman" w:hAnsi="Times New Roman" w:cs="Times New Roman"/>
        </w:rPr>
        <w:t>distance_domicile</w:t>
      </w:r>
      <w:proofErr w:type="spellEnd"/>
    </w:p>
    <w:p w:rsidR="005419CD" w:rsidRPr="00A733DC" w:rsidRDefault="00EA6767" w:rsidP="00CD6265">
      <w:pPr>
        <w:rPr>
          <w:rFonts w:ascii="Times New Roman" w:hAnsi="Times New Roman" w:cs="Times New Roman"/>
          <w:b/>
          <w:bCs/>
        </w:rPr>
      </w:pPr>
      <w:r w:rsidRPr="00A733DC">
        <w:rPr>
          <w:rFonts w:ascii="Times New Roman" w:hAnsi="Times New Roman" w:cs="Times New Roman"/>
          <w:b/>
          <w:bCs/>
        </w:rPr>
        <w:t xml:space="preserve">5. Tester les </w:t>
      </w:r>
      <w:proofErr w:type="spellStart"/>
      <w:r w:rsidRPr="00A733DC">
        <w:rPr>
          <w:rFonts w:ascii="Times New Roman" w:hAnsi="Times New Roman" w:cs="Times New Roman"/>
          <w:b/>
          <w:bCs/>
        </w:rPr>
        <w:t>hypothèses</w:t>
      </w:r>
      <w:proofErr w:type="spellEnd"/>
    </w:p>
    <w:p w:rsidR="005419CD" w:rsidRPr="00A733DC" w:rsidRDefault="00EA6767" w:rsidP="00CD6265">
      <w:pPr>
        <w:rPr>
          <w:rFonts w:ascii="Times New Roman" w:hAnsi="Times New Roman" w:cs="Times New Roman"/>
        </w:rPr>
      </w:pPr>
      <w:proofErr w:type="spellStart"/>
      <w:r w:rsidRPr="00A733DC">
        <w:rPr>
          <w:rFonts w:ascii="Times New Roman" w:hAnsi="Times New Roman" w:cs="Times New Roman"/>
        </w:rPr>
        <w:t>vif</w:t>
      </w:r>
      <w:proofErr w:type="spellEnd"/>
      <w:r w:rsidRPr="00A733DC">
        <w:rPr>
          <w:rFonts w:ascii="Times New Roman" w:hAnsi="Times New Roman" w:cs="Times New Roman"/>
        </w:rPr>
        <w:br/>
      </w:r>
      <w:proofErr w:type="spellStart"/>
      <w:r w:rsidRPr="00A733DC">
        <w:rPr>
          <w:rFonts w:ascii="Times New Roman" w:hAnsi="Times New Roman" w:cs="Times New Roman"/>
        </w:rPr>
        <w:t>hettest</w:t>
      </w:r>
      <w:proofErr w:type="spellEnd"/>
      <w:r w:rsidRPr="00A733DC">
        <w:rPr>
          <w:rFonts w:ascii="Times New Roman" w:hAnsi="Times New Roman" w:cs="Times New Roman"/>
        </w:rPr>
        <w:br/>
      </w:r>
      <w:proofErr w:type="spellStart"/>
      <w:r w:rsidRPr="00A733DC">
        <w:rPr>
          <w:rFonts w:ascii="Times New Roman" w:hAnsi="Times New Roman" w:cs="Times New Roman"/>
        </w:rPr>
        <w:t>sktest</w:t>
      </w:r>
      <w:proofErr w:type="spellEnd"/>
      <w:r w:rsidRPr="00A733DC">
        <w:rPr>
          <w:rFonts w:ascii="Times New Roman" w:hAnsi="Times New Roman" w:cs="Times New Roman"/>
        </w:rPr>
        <w:t xml:space="preserve"> </w:t>
      </w:r>
      <w:proofErr w:type="spellStart"/>
      <w:r w:rsidRPr="00A733DC">
        <w:rPr>
          <w:rFonts w:ascii="Times New Roman" w:hAnsi="Times New Roman" w:cs="Times New Roman"/>
        </w:rPr>
        <w:t>resid</w:t>
      </w:r>
      <w:proofErr w:type="spellEnd"/>
    </w:p>
    <w:p w:rsidR="005419CD" w:rsidRPr="00A733DC" w:rsidRDefault="00EA6767" w:rsidP="00CD6265">
      <w:pPr>
        <w:rPr>
          <w:rFonts w:ascii="Times New Roman" w:hAnsi="Times New Roman" w:cs="Times New Roman"/>
          <w:b/>
          <w:bCs/>
        </w:rPr>
      </w:pPr>
      <w:r w:rsidRPr="00A733DC">
        <w:rPr>
          <w:rFonts w:ascii="Times New Roman" w:hAnsi="Times New Roman" w:cs="Times New Roman"/>
          <w:b/>
          <w:bCs/>
        </w:rPr>
        <w:t xml:space="preserve">6. </w:t>
      </w:r>
      <w:proofErr w:type="spellStart"/>
      <w:r w:rsidRPr="00A733DC">
        <w:rPr>
          <w:rFonts w:ascii="Times New Roman" w:hAnsi="Times New Roman" w:cs="Times New Roman"/>
          <w:b/>
          <w:bCs/>
        </w:rPr>
        <w:t>Prédictions</w:t>
      </w:r>
      <w:proofErr w:type="spellEnd"/>
    </w:p>
    <w:p w:rsidR="005419CD" w:rsidRPr="00A733DC" w:rsidRDefault="00EA6767" w:rsidP="00CD6265">
      <w:pPr>
        <w:rPr>
          <w:rFonts w:ascii="Times New Roman" w:hAnsi="Times New Roman" w:cs="Times New Roman"/>
        </w:rPr>
      </w:pPr>
      <w:r w:rsidRPr="00A733DC">
        <w:rPr>
          <w:rFonts w:ascii="Times New Roman" w:hAnsi="Times New Roman" w:cs="Times New Roman"/>
        </w:rPr>
        <w:t xml:space="preserve">predict </w:t>
      </w:r>
      <w:proofErr w:type="spellStart"/>
      <w:r w:rsidRPr="00A733DC">
        <w:rPr>
          <w:rFonts w:ascii="Times New Roman" w:hAnsi="Times New Roman" w:cs="Times New Roman"/>
        </w:rPr>
        <w:t>yhat</w:t>
      </w:r>
      <w:proofErr w:type="spellEnd"/>
      <w:r w:rsidRPr="00A733DC">
        <w:rPr>
          <w:rFonts w:ascii="Times New Roman" w:hAnsi="Times New Roman" w:cs="Times New Roman"/>
        </w:rPr>
        <w:t xml:space="preserve">, </w:t>
      </w:r>
      <w:proofErr w:type="spellStart"/>
      <w:r w:rsidRPr="00A733DC">
        <w:rPr>
          <w:rFonts w:ascii="Times New Roman" w:hAnsi="Times New Roman" w:cs="Times New Roman"/>
        </w:rPr>
        <w:t>xb</w:t>
      </w:r>
      <w:proofErr w:type="spellEnd"/>
      <w:r w:rsidRPr="00A733DC">
        <w:rPr>
          <w:rFonts w:ascii="Times New Roman" w:hAnsi="Times New Roman" w:cs="Times New Roman"/>
        </w:rPr>
        <w:br/>
        <w:t xml:space="preserve">predict </w:t>
      </w:r>
      <w:proofErr w:type="spellStart"/>
      <w:r w:rsidRPr="00A733DC">
        <w:rPr>
          <w:rFonts w:ascii="Times New Roman" w:hAnsi="Times New Roman" w:cs="Times New Roman"/>
        </w:rPr>
        <w:t>resid</w:t>
      </w:r>
      <w:proofErr w:type="spellEnd"/>
      <w:r w:rsidRPr="00A733DC">
        <w:rPr>
          <w:rFonts w:ascii="Times New Roman" w:hAnsi="Times New Roman" w:cs="Times New Roman"/>
        </w:rPr>
        <w:t>, residuals</w:t>
      </w:r>
    </w:p>
    <w:p w:rsidR="005419CD" w:rsidRPr="00A733DC" w:rsidRDefault="00EA6767" w:rsidP="00CD6265">
      <w:pPr>
        <w:rPr>
          <w:rFonts w:ascii="Times New Roman" w:hAnsi="Times New Roman" w:cs="Times New Roman"/>
          <w:b/>
          <w:bCs/>
        </w:rPr>
      </w:pPr>
      <w:r w:rsidRPr="00A733DC">
        <w:rPr>
          <w:rFonts w:ascii="Times New Roman" w:hAnsi="Times New Roman" w:cs="Times New Roman"/>
          <w:b/>
          <w:bCs/>
        </w:rPr>
        <w:t xml:space="preserve">7. </w:t>
      </w:r>
      <w:proofErr w:type="spellStart"/>
      <w:r w:rsidRPr="00A733DC">
        <w:rPr>
          <w:rFonts w:ascii="Times New Roman" w:hAnsi="Times New Roman" w:cs="Times New Roman"/>
          <w:b/>
          <w:bCs/>
        </w:rPr>
        <w:t>Visualisation</w:t>
      </w:r>
      <w:proofErr w:type="spellEnd"/>
      <w:r w:rsidRPr="00A733DC">
        <w:rPr>
          <w:rFonts w:ascii="Times New Roman" w:hAnsi="Times New Roman" w:cs="Times New Roman"/>
          <w:b/>
          <w:bCs/>
        </w:rPr>
        <w:t xml:space="preserve"> des </w:t>
      </w:r>
      <w:proofErr w:type="spellStart"/>
      <w:r w:rsidRPr="00A733DC">
        <w:rPr>
          <w:rFonts w:ascii="Times New Roman" w:hAnsi="Times New Roman" w:cs="Times New Roman"/>
          <w:b/>
          <w:bCs/>
        </w:rPr>
        <w:t>résultats</w:t>
      </w:r>
      <w:proofErr w:type="spellEnd"/>
    </w:p>
    <w:p w:rsidR="005419CD" w:rsidRPr="00A733DC" w:rsidRDefault="00EA6767" w:rsidP="00CD6265">
      <w:pPr>
        <w:rPr>
          <w:rFonts w:ascii="Times New Roman" w:hAnsi="Times New Roman" w:cs="Times New Roman"/>
        </w:rPr>
      </w:pPr>
      <w:proofErr w:type="spellStart"/>
      <w:r w:rsidRPr="00A733DC">
        <w:rPr>
          <w:rFonts w:ascii="Times New Roman" w:hAnsi="Times New Roman" w:cs="Times New Roman"/>
        </w:rPr>
        <w:t>twoway</w:t>
      </w:r>
      <w:proofErr w:type="spellEnd"/>
      <w:r w:rsidRPr="00A733DC">
        <w:rPr>
          <w:rFonts w:ascii="Times New Roman" w:hAnsi="Times New Roman" w:cs="Times New Roman"/>
        </w:rPr>
        <w:t xml:space="preserve"> (scatter </w:t>
      </w:r>
      <w:proofErr w:type="spellStart"/>
      <w:r w:rsidRPr="00A733DC">
        <w:rPr>
          <w:rFonts w:ascii="Times New Roman" w:hAnsi="Times New Roman" w:cs="Times New Roman"/>
        </w:rPr>
        <w:t>moyenne</w:t>
      </w:r>
      <w:proofErr w:type="spellEnd"/>
      <w:r w:rsidRPr="00A733DC">
        <w:rPr>
          <w:rFonts w:ascii="Times New Roman" w:hAnsi="Times New Roman" w:cs="Times New Roman"/>
        </w:rPr>
        <w:t xml:space="preserve"> </w:t>
      </w:r>
      <w:proofErr w:type="spellStart"/>
      <w:r w:rsidRPr="00A733DC">
        <w:rPr>
          <w:rFonts w:ascii="Times New Roman" w:hAnsi="Times New Roman" w:cs="Times New Roman"/>
        </w:rPr>
        <w:t>heures_revision</w:t>
      </w:r>
      <w:proofErr w:type="spellEnd"/>
      <w:r w:rsidRPr="00A733DC">
        <w:rPr>
          <w:rFonts w:ascii="Times New Roman" w:hAnsi="Times New Roman" w:cs="Times New Roman"/>
        </w:rPr>
        <w:t>) (</w:t>
      </w:r>
      <w:proofErr w:type="spellStart"/>
      <w:r w:rsidRPr="00A733DC">
        <w:rPr>
          <w:rFonts w:ascii="Times New Roman" w:hAnsi="Times New Roman" w:cs="Times New Roman"/>
        </w:rPr>
        <w:t>lfit</w:t>
      </w:r>
      <w:proofErr w:type="spellEnd"/>
      <w:r w:rsidRPr="00A733DC">
        <w:rPr>
          <w:rFonts w:ascii="Times New Roman" w:hAnsi="Times New Roman" w:cs="Times New Roman"/>
        </w:rPr>
        <w:t xml:space="preserve"> </w:t>
      </w:r>
      <w:proofErr w:type="spellStart"/>
      <w:r w:rsidRPr="00A733DC">
        <w:rPr>
          <w:rFonts w:ascii="Times New Roman" w:hAnsi="Times New Roman" w:cs="Times New Roman"/>
        </w:rPr>
        <w:t>moyenne</w:t>
      </w:r>
      <w:proofErr w:type="spellEnd"/>
      <w:r w:rsidRPr="00A733DC">
        <w:rPr>
          <w:rFonts w:ascii="Times New Roman" w:hAnsi="Times New Roman" w:cs="Times New Roman"/>
        </w:rPr>
        <w:t xml:space="preserve"> </w:t>
      </w:r>
      <w:proofErr w:type="spellStart"/>
      <w:r w:rsidRPr="00A733DC">
        <w:rPr>
          <w:rFonts w:ascii="Times New Roman" w:hAnsi="Times New Roman" w:cs="Times New Roman"/>
        </w:rPr>
        <w:t>heures_revision</w:t>
      </w:r>
      <w:proofErr w:type="spellEnd"/>
      <w:r w:rsidRPr="00A733DC">
        <w:rPr>
          <w:rFonts w:ascii="Times New Roman" w:hAnsi="Times New Roman" w:cs="Times New Roman"/>
        </w:rPr>
        <w:t>)</w:t>
      </w:r>
      <w:r w:rsidRPr="00A733DC">
        <w:rPr>
          <w:rFonts w:ascii="Times New Roman" w:hAnsi="Times New Roman" w:cs="Times New Roman"/>
        </w:rPr>
        <w:br/>
      </w:r>
      <w:proofErr w:type="spellStart"/>
      <w:r w:rsidRPr="00A733DC">
        <w:rPr>
          <w:rFonts w:ascii="Times New Roman" w:hAnsi="Times New Roman" w:cs="Times New Roman"/>
        </w:rPr>
        <w:t>rvfplot</w:t>
      </w:r>
      <w:proofErr w:type="spellEnd"/>
      <w:r w:rsidRPr="00A733DC">
        <w:rPr>
          <w:rFonts w:ascii="Times New Roman" w:hAnsi="Times New Roman" w:cs="Times New Roman"/>
        </w:rPr>
        <w:t>.</w:t>
      </w:r>
    </w:p>
    <w:sectPr w:rsidR="005419CD" w:rsidRPr="00A733DC">
      <w:pgSz w:w="12240" w:h="15840"/>
      <w:pgMar w:top="1440" w:right="1800" w:bottom="1440" w:left="1800" w:header="720" w:footer="720" w:gutter="0"/>
      <w:pgBorders w:display="firstPage" w:offsetFrom="page">
        <w:top w:val="flowersTiny" w:sz="14" w:space="24" w:color="auto"/>
        <w:left w:val="flowersTiny" w:sz="14" w:space="24" w:color="auto"/>
        <w:bottom w:val="flowersTiny" w:sz="14" w:space="24" w:color="auto"/>
        <w:right w:val="flowersTiny" w:sz="1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5981" w:rsidRDefault="005D5981">
      <w:pPr>
        <w:spacing w:line="240" w:lineRule="auto"/>
      </w:pPr>
      <w:r>
        <w:separator/>
      </w:r>
    </w:p>
  </w:endnote>
  <w:endnote w:type="continuationSeparator" w:id="0">
    <w:p w:rsidR="005D5981" w:rsidRDefault="005D59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00"/>
    <w:family w:val="auto"/>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5981" w:rsidRDefault="005D5981">
      <w:pPr>
        <w:spacing w:after="0"/>
      </w:pPr>
      <w:r>
        <w:separator/>
      </w:r>
    </w:p>
  </w:footnote>
  <w:footnote w:type="continuationSeparator" w:id="0">
    <w:p w:rsidR="005D5981" w:rsidRDefault="005D5981">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FFFFFF7E"/>
    <w:lvl w:ilvl="0">
      <w:start w:val="1"/>
      <w:numFmt w:val="decimal"/>
      <w:pStyle w:val="Listenumros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Listenumros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Listepuces3"/>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Listepuces2"/>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Listenumros"/>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Listepuces"/>
      <w:lvlText w:val=""/>
      <w:lvlJc w:val="left"/>
      <w:pPr>
        <w:tabs>
          <w:tab w:val="left" w:pos="360"/>
        </w:tabs>
        <w:ind w:left="360" w:hanging="360"/>
      </w:pPr>
      <w:rPr>
        <w:rFonts w:ascii="Symbol" w:hAnsi="Symbol" w:hint="default"/>
      </w:rPr>
    </w:lvl>
  </w:abstractNum>
  <w:abstractNum w:abstractNumId="6" w15:restartNumberingAfterBreak="0">
    <w:nsid w:val="1AA02D35"/>
    <w:multiLevelType w:val="multilevel"/>
    <w:tmpl w:val="29587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F24C90"/>
    <w:multiLevelType w:val="multilevel"/>
    <w:tmpl w:val="41D8482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985C38"/>
    <w:multiLevelType w:val="multilevel"/>
    <w:tmpl w:val="1C1CE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616356"/>
    <w:multiLevelType w:val="multilevel"/>
    <w:tmpl w:val="41D8482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065678"/>
    <w:multiLevelType w:val="multilevel"/>
    <w:tmpl w:val="780656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 w:numId="6">
    <w:abstractNumId w:val="5"/>
  </w:num>
  <w:num w:numId="7">
    <w:abstractNumId w:val="10"/>
  </w:num>
  <w:num w:numId="8">
    <w:abstractNumId w:val="9"/>
  </w:num>
  <w:num w:numId="9">
    <w:abstractNumId w:val="7"/>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0B6167"/>
    <w:rsid w:val="0015074B"/>
    <w:rsid w:val="001B1FA8"/>
    <w:rsid w:val="0029639D"/>
    <w:rsid w:val="00326F90"/>
    <w:rsid w:val="005419CD"/>
    <w:rsid w:val="005D5981"/>
    <w:rsid w:val="005F59E7"/>
    <w:rsid w:val="00625AA5"/>
    <w:rsid w:val="00841E0B"/>
    <w:rsid w:val="008C65C2"/>
    <w:rsid w:val="008D5071"/>
    <w:rsid w:val="009D2659"/>
    <w:rsid w:val="00A01FD4"/>
    <w:rsid w:val="00A523BA"/>
    <w:rsid w:val="00A6461D"/>
    <w:rsid w:val="00A733DC"/>
    <w:rsid w:val="00AA1D8D"/>
    <w:rsid w:val="00B47730"/>
    <w:rsid w:val="00B77918"/>
    <w:rsid w:val="00BA711F"/>
    <w:rsid w:val="00CB0664"/>
    <w:rsid w:val="00CD6265"/>
    <w:rsid w:val="00CF636A"/>
    <w:rsid w:val="00E01A63"/>
    <w:rsid w:val="00E919C8"/>
    <w:rsid w:val="00EA6767"/>
    <w:rsid w:val="00FC3AB1"/>
    <w:rsid w:val="00FC693F"/>
    <w:rsid w:val="00FE6E7E"/>
    <w:rsid w:val="1F1E1A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ecimalSymbol w:val=","/>
  <w:listSeparator w:val=";"/>
  <w14:docId w14:val="7FDE9A09"/>
  <w14:defaultImageDpi w14:val="300"/>
  <w15:docId w15:val="{D5588E07-8920-41AC-97D2-0099B2EC3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No Spacing" w:uiPriority="1" w:qFormat="1"/>
    <w:lsdException w:name="Light Shading" w:uiPriority="60"/>
    <w:lsdException w:name="Light List" w:uiPriority="61" w:qFormat="1"/>
    <w:lsdException w:name="Light Grid" w:uiPriority="62"/>
    <w:lsdException w:name="Medium Shading 1" w:uiPriority="63" w:qFormat="1"/>
    <w:lsdException w:name="Medium Shading 2" w:uiPriority="64"/>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lsdException w:name="Light Shading Accent 1" w:uiPriority="60" w:qFormat="1"/>
    <w:lsdException w:name="Light List Accent 1" w:uiPriority="61" w:qFormat="1"/>
    <w:lsdException w:name="Light Grid Accent 1" w:uiPriority="62"/>
    <w:lsdException w:name="Medium Shading 1 Accent 1" w:uiPriority="63"/>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lsdException w:name="Colorful Shading Accent 4" w:uiPriority="71" w:qFormat="1"/>
    <w:lsdException w:name="Colorful List Accent 4" w:uiPriority="72" w:qFormat="1"/>
    <w:lsdException w:name="Colorful Grid Accent 4" w:uiPriority="73"/>
    <w:lsdException w:name="Light Shading Accent 5" w:uiPriority="60" w:qFormat="1"/>
    <w:lsdException w:name="Light List Accent 5" w:uiPriority="6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US" w:eastAsia="en-US"/>
    </w:rPr>
  </w:style>
  <w:style w:type="paragraph" w:styleId="Titre1">
    <w:name w:val="heading 1"/>
    <w:basedOn w:val="Normal"/>
    <w:next w:val="Normal"/>
    <w:link w:val="Titre1C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Titre7">
    <w:name w:val="heading 7"/>
    <w:basedOn w:val="Normal"/>
    <w:next w:val="Normal"/>
    <w:link w:val="Titre7C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Pr>
      <w:b/>
      <w:bCs/>
    </w:rPr>
  </w:style>
  <w:style w:type="character" w:styleId="Accentuation">
    <w:name w:val="Emphasis"/>
    <w:basedOn w:val="Policepardfaut"/>
    <w:uiPriority w:val="20"/>
    <w:qFormat/>
    <w:rPr>
      <w:i/>
      <w:iCs/>
    </w:rPr>
  </w:style>
  <w:style w:type="paragraph" w:styleId="Sous-titre">
    <w:name w:val="Subtitle"/>
    <w:basedOn w:val="Normal"/>
    <w:next w:val="Normal"/>
    <w:link w:val="Sous-titreCar"/>
    <w:uiPriority w:val="11"/>
    <w:qFormat/>
    <w:rPr>
      <w:rFonts w:asciiTheme="majorHAnsi" w:eastAsiaTheme="majorEastAsia" w:hAnsiTheme="majorHAnsi" w:cstheme="majorBidi"/>
      <w:i/>
      <w:iCs/>
      <w:color w:val="4F81BD" w:themeColor="accent1"/>
      <w:spacing w:val="15"/>
      <w:sz w:val="24"/>
      <w:szCs w:val="24"/>
    </w:rPr>
  </w:style>
  <w:style w:type="paragraph" w:styleId="Listepuces2">
    <w:name w:val="List Bullet 2"/>
    <w:basedOn w:val="Normal"/>
    <w:uiPriority w:val="99"/>
    <w:unhideWhenUsed/>
    <w:qFormat/>
    <w:pPr>
      <w:numPr>
        <w:numId w:val="1"/>
      </w:numPr>
      <w:contextualSpacing/>
    </w:pPr>
  </w:style>
  <w:style w:type="paragraph" w:styleId="Listecontinue2">
    <w:name w:val="List Continue 2"/>
    <w:basedOn w:val="Normal"/>
    <w:uiPriority w:val="99"/>
    <w:unhideWhenUsed/>
    <w:qFormat/>
    <w:pPr>
      <w:spacing w:after="120"/>
      <w:ind w:left="720"/>
      <w:contextualSpacing/>
    </w:pPr>
  </w:style>
  <w:style w:type="paragraph" w:styleId="Listenumros3">
    <w:name w:val="List Number 3"/>
    <w:basedOn w:val="Normal"/>
    <w:uiPriority w:val="99"/>
    <w:unhideWhenUsed/>
    <w:qFormat/>
    <w:pPr>
      <w:numPr>
        <w:numId w:val="2"/>
      </w:numPr>
      <w:contextualSpacing/>
    </w:pPr>
  </w:style>
  <w:style w:type="paragraph" w:styleId="Corpsdetexte3">
    <w:name w:val="Body Text 3"/>
    <w:basedOn w:val="Normal"/>
    <w:link w:val="Corpsdetexte3Car"/>
    <w:uiPriority w:val="99"/>
    <w:unhideWhenUsed/>
    <w:qFormat/>
    <w:pPr>
      <w:spacing w:after="120"/>
    </w:pPr>
    <w:rPr>
      <w:sz w:val="16"/>
      <w:szCs w:val="16"/>
    </w:rPr>
  </w:style>
  <w:style w:type="paragraph" w:styleId="Lgende">
    <w:name w:val="caption"/>
    <w:basedOn w:val="Normal"/>
    <w:next w:val="Normal"/>
    <w:uiPriority w:val="35"/>
    <w:semiHidden/>
    <w:unhideWhenUsed/>
    <w:qFormat/>
    <w:pPr>
      <w:spacing w:line="240" w:lineRule="auto"/>
    </w:pPr>
    <w:rPr>
      <w:b/>
      <w:bCs/>
      <w:color w:val="4F81BD" w:themeColor="accent1"/>
      <w:sz w:val="18"/>
      <w:szCs w:val="18"/>
    </w:rPr>
  </w:style>
  <w:style w:type="paragraph" w:styleId="Listenumros">
    <w:name w:val="List Number"/>
    <w:basedOn w:val="Normal"/>
    <w:uiPriority w:val="99"/>
    <w:unhideWhenUsed/>
    <w:qFormat/>
    <w:pPr>
      <w:numPr>
        <w:numId w:val="3"/>
      </w:numPr>
      <w:contextualSpacing/>
    </w:pPr>
  </w:style>
  <w:style w:type="paragraph" w:styleId="Corpsdetexte">
    <w:name w:val="Body Text"/>
    <w:basedOn w:val="Normal"/>
    <w:link w:val="CorpsdetexteCar"/>
    <w:uiPriority w:val="99"/>
    <w:unhideWhenUsed/>
    <w:pPr>
      <w:spacing w:after="120"/>
    </w:pPr>
  </w:style>
  <w:style w:type="paragraph" w:styleId="Liste3">
    <w:name w:val="List 3"/>
    <w:basedOn w:val="Normal"/>
    <w:uiPriority w:val="99"/>
    <w:unhideWhenUsed/>
    <w:qFormat/>
    <w:pPr>
      <w:ind w:left="1080" w:hanging="360"/>
      <w:contextualSpacing/>
    </w:pPr>
  </w:style>
  <w:style w:type="paragraph" w:styleId="Corpsdetexte2">
    <w:name w:val="Body Text 2"/>
    <w:basedOn w:val="Normal"/>
    <w:link w:val="Corpsdetexte2Car"/>
    <w:uiPriority w:val="99"/>
    <w:unhideWhenUsed/>
    <w:qFormat/>
    <w:pPr>
      <w:spacing w:after="120" w:line="480" w:lineRule="auto"/>
    </w:pPr>
  </w:style>
  <w:style w:type="paragraph" w:styleId="Pieddepage">
    <w:name w:val="footer"/>
    <w:basedOn w:val="Normal"/>
    <w:link w:val="PieddepageCar"/>
    <w:uiPriority w:val="99"/>
    <w:unhideWhenUsed/>
    <w:qFormat/>
    <w:pPr>
      <w:tabs>
        <w:tab w:val="center" w:pos="4680"/>
        <w:tab w:val="right" w:pos="9360"/>
      </w:tabs>
      <w:spacing w:after="0" w:line="240" w:lineRule="auto"/>
    </w:pPr>
  </w:style>
  <w:style w:type="paragraph" w:styleId="Liste">
    <w:name w:val="List"/>
    <w:basedOn w:val="Normal"/>
    <w:uiPriority w:val="99"/>
    <w:unhideWhenUsed/>
    <w:qFormat/>
    <w:pPr>
      <w:ind w:left="360" w:hanging="360"/>
      <w:contextualSpacing/>
    </w:pPr>
  </w:style>
  <w:style w:type="paragraph" w:styleId="En-tte">
    <w:name w:val="header"/>
    <w:basedOn w:val="Normal"/>
    <w:link w:val="En-tteCar"/>
    <w:uiPriority w:val="99"/>
    <w:unhideWhenUsed/>
    <w:qFormat/>
    <w:pPr>
      <w:tabs>
        <w:tab w:val="center" w:pos="4680"/>
        <w:tab w:val="right" w:pos="9360"/>
      </w:tabs>
      <w:spacing w:after="0" w:line="240" w:lineRule="auto"/>
    </w:pPr>
  </w:style>
  <w:style w:type="paragraph" w:styleId="Textedemacro">
    <w:name w:val="macro"/>
    <w:link w:val="TextedemacroCar"/>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val="en-US" w:eastAsia="en-US"/>
    </w:rPr>
  </w:style>
  <w:style w:type="paragraph" w:styleId="Listecontinue3">
    <w:name w:val="List Continue 3"/>
    <w:basedOn w:val="Normal"/>
    <w:uiPriority w:val="99"/>
    <w:unhideWhenUsed/>
    <w:qFormat/>
    <w:pPr>
      <w:spacing w:after="120"/>
      <w:ind w:left="1080"/>
      <w:contextualSpacing/>
    </w:pPr>
  </w:style>
  <w:style w:type="paragraph" w:styleId="Listenumros2">
    <w:name w:val="List Number 2"/>
    <w:basedOn w:val="Normal"/>
    <w:uiPriority w:val="99"/>
    <w:unhideWhenUsed/>
    <w:qFormat/>
    <w:pPr>
      <w:numPr>
        <w:numId w:val="4"/>
      </w:numPr>
      <w:contextualSpacing/>
    </w:pPr>
  </w:style>
  <w:style w:type="paragraph" w:styleId="Listepuces3">
    <w:name w:val="List Bullet 3"/>
    <w:basedOn w:val="Normal"/>
    <w:uiPriority w:val="99"/>
    <w:unhideWhenUsed/>
    <w:qFormat/>
    <w:pPr>
      <w:numPr>
        <w:numId w:val="5"/>
      </w:numPr>
      <w:contextualSpacing/>
    </w:pPr>
  </w:style>
  <w:style w:type="paragraph" w:styleId="Liste2">
    <w:name w:val="List 2"/>
    <w:basedOn w:val="Normal"/>
    <w:uiPriority w:val="99"/>
    <w:unhideWhenUsed/>
    <w:qFormat/>
    <w:pPr>
      <w:ind w:left="720" w:hanging="360"/>
      <w:contextualSpacing/>
    </w:pPr>
  </w:style>
  <w:style w:type="paragraph" w:styleId="Listecontinue">
    <w:name w:val="List Continue"/>
    <w:basedOn w:val="Normal"/>
    <w:uiPriority w:val="99"/>
    <w:unhideWhenUsed/>
    <w:qFormat/>
    <w:pPr>
      <w:spacing w:after="120"/>
      <w:ind w:left="360"/>
      <w:contextualSpacing/>
    </w:pPr>
  </w:style>
  <w:style w:type="paragraph" w:styleId="Listepuces">
    <w:name w:val="List Bullet"/>
    <w:basedOn w:val="Normal"/>
    <w:uiPriority w:val="99"/>
    <w:unhideWhenUsed/>
    <w:qFormat/>
    <w:pPr>
      <w:numPr>
        <w:numId w:val="6"/>
      </w:numPr>
      <w:contextualSpacing/>
    </w:pPr>
  </w:style>
  <w:style w:type="paragraph" w:styleId="Titre">
    <w:name w:val="Title"/>
    <w:basedOn w:val="Normal"/>
    <w:next w:val="Normal"/>
    <w:link w:val="TitreC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En-tteCar">
    <w:name w:val="En-tête Car"/>
    <w:basedOn w:val="Policepardfaut"/>
    <w:link w:val="En-tte"/>
    <w:uiPriority w:val="99"/>
  </w:style>
  <w:style w:type="character" w:customStyle="1" w:styleId="PieddepageCar">
    <w:name w:val="Pied de page Car"/>
    <w:basedOn w:val="Policepardfaut"/>
    <w:link w:val="Pieddepage"/>
    <w:uiPriority w:val="99"/>
    <w:qFormat/>
  </w:style>
  <w:style w:type="paragraph" w:styleId="Sansinterligne">
    <w:name w:val="No Spacing"/>
    <w:uiPriority w:val="1"/>
    <w:qFormat/>
    <w:rPr>
      <w:sz w:val="22"/>
      <w:szCs w:val="22"/>
      <w:lang w:val="en-US" w:eastAsia="en-US"/>
    </w:rPr>
  </w:style>
  <w:style w:type="character" w:customStyle="1" w:styleId="Titre1Car">
    <w:name w:val="Titre 1 Car"/>
    <w:basedOn w:val="Policepardfaut"/>
    <w:link w:val="Titre1"/>
    <w:uiPriority w:val="9"/>
    <w:qFormat/>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qFormat/>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qFormat/>
    <w:rPr>
      <w:rFonts w:asciiTheme="majorHAnsi" w:eastAsiaTheme="majorEastAsia" w:hAnsiTheme="majorHAnsi" w:cstheme="majorBidi"/>
      <w:b/>
      <w:bCs/>
      <w:color w:val="4F81BD" w:themeColor="accent1"/>
    </w:rPr>
  </w:style>
  <w:style w:type="character" w:customStyle="1" w:styleId="TitreCar">
    <w:name w:val="Titre Car"/>
    <w:basedOn w:val="Policepardfaut"/>
    <w:link w:val="Titr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Sous-titreCar">
    <w:name w:val="Sous-titre Car"/>
    <w:basedOn w:val="Policepardfaut"/>
    <w:link w:val="Sous-titre"/>
    <w:uiPriority w:val="11"/>
    <w:qFormat/>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pPr>
      <w:ind w:left="720"/>
      <w:contextualSpacing/>
    </w:pPr>
  </w:style>
  <w:style w:type="character" w:customStyle="1" w:styleId="CorpsdetexteCar">
    <w:name w:val="Corps de texte Car"/>
    <w:basedOn w:val="Policepardfaut"/>
    <w:link w:val="Corpsdetexte"/>
    <w:uiPriority w:val="99"/>
    <w:qFormat/>
  </w:style>
  <w:style w:type="character" w:customStyle="1" w:styleId="Corpsdetexte2Car">
    <w:name w:val="Corps de texte 2 Car"/>
    <w:basedOn w:val="Policepardfaut"/>
    <w:link w:val="Corpsdetexte2"/>
    <w:uiPriority w:val="99"/>
    <w:qFormat/>
  </w:style>
  <w:style w:type="character" w:customStyle="1" w:styleId="Corpsdetexte3Car">
    <w:name w:val="Corps de texte 3 Car"/>
    <w:basedOn w:val="Policepardfaut"/>
    <w:link w:val="Corpsdetexte3"/>
    <w:uiPriority w:val="99"/>
    <w:qFormat/>
    <w:rPr>
      <w:sz w:val="16"/>
      <w:szCs w:val="16"/>
    </w:rPr>
  </w:style>
  <w:style w:type="character" w:customStyle="1" w:styleId="TextedemacroCar">
    <w:name w:val="Texte de macro Car"/>
    <w:basedOn w:val="Policepardfaut"/>
    <w:link w:val="Textedemacro"/>
    <w:uiPriority w:val="99"/>
    <w:qFormat/>
    <w:rPr>
      <w:rFonts w:ascii="Courier" w:hAnsi="Courier"/>
      <w:sz w:val="20"/>
      <w:szCs w:val="20"/>
    </w:rPr>
  </w:style>
  <w:style w:type="paragraph" w:styleId="Citation">
    <w:name w:val="Quote"/>
    <w:basedOn w:val="Normal"/>
    <w:next w:val="Normal"/>
    <w:link w:val="CitationCar"/>
    <w:uiPriority w:val="29"/>
    <w:qFormat/>
    <w:rPr>
      <w:i/>
      <w:iCs/>
      <w:color w:val="000000" w:themeColor="text1"/>
    </w:rPr>
  </w:style>
  <w:style w:type="character" w:customStyle="1" w:styleId="CitationCar">
    <w:name w:val="Citation Car"/>
    <w:basedOn w:val="Policepardfaut"/>
    <w:link w:val="Citation"/>
    <w:uiPriority w:val="29"/>
    <w:qFormat/>
    <w:rPr>
      <w:i/>
      <w:iCs/>
      <w:color w:val="000000" w:themeColor="text1"/>
    </w:rPr>
  </w:style>
  <w:style w:type="character" w:customStyle="1" w:styleId="Titre4Car">
    <w:name w:val="Titre 4 Car"/>
    <w:basedOn w:val="Policepardfaut"/>
    <w:link w:val="Titre4"/>
    <w:uiPriority w:val="9"/>
    <w:semiHidden/>
    <w:qFormat/>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qFormat/>
    <w:rPr>
      <w:rFonts w:asciiTheme="majorHAnsi" w:eastAsiaTheme="majorEastAsia" w:hAnsiTheme="majorHAnsi" w:cstheme="majorBidi"/>
      <w:color w:val="244061" w:themeColor="accent1" w:themeShade="80"/>
    </w:rPr>
  </w:style>
  <w:style w:type="character" w:customStyle="1" w:styleId="Titre6Car">
    <w:name w:val="Titre 6 Car"/>
    <w:basedOn w:val="Policepardfaut"/>
    <w:link w:val="Titre6"/>
    <w:uiPriority w:val="9"/>
    <w:semiHidden/>
    <w:qFormat/>
    <w:rPr>
      <w:rFonts w:asciiTheme="majorHAnsi" w:eastAsiaTheme="majorEastAsia" w:hAnsiTheme="majorHAnsi" w:cstheme="majorBidi"/>
      <w:i/>
      <w:iCs/>
      <w:color w:val="244061" w:themeColor="accent1" w:themeShade="80"/>
    </w:rPr>
  </w:style>
  <w:style w:type="character" w:customStyle="1" w:styleId="Titre7Car">
    <w:name w:val="Titre 7 Car"/>
    <w:basedOn w:val="Policepardfaut"/>
    <w:link w:val="Titre7"/>
    <w:uiPriority w:val="9"/>
    <w:semiHidden/>
    <w:qFormat/>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qFormat/>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qFormat/>
    <w:rPr>
      <w:rFonts w:asciiTheme="majorHAnsi" w:eastAsiaTheme="majorEastAsia" w:hAnsiTheme="majorHAnsi" w:cstheme="majorBidi"/>
      <w:i/>
      <w:iCs/>
      <w:color w:val="404040" w:themeColor="text1" w:themeTint="BF"/>
      <w:sz w:val="20"/>
      <w:szCs w:val="20"/>
    </w:rPr>
  </w:style>
  <w:style w:type="paragraph" w:styleId="Citationintense">
    <w:name w:val="Intense Quote"/>
    <w:basedOn w:val="Normal"/>
    <w:next w:val="Normal"/>
    <w:link w:val="CitationintenseC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qFormat/>
    <w:rPr>
      <w:b/>
      <w:bCs/>
      <w:i/>
      <w:iCs/>
      <w:color w:val="4F81BD" w:themeColor="accent1"/>
    </w:rPr>
  </w:style>
  <w:style w:type="character" w:customStyle="1" w:styleId="Emphaseple1">
    <w:name w:val="Emphase pâle1"/>
    <w:basedOn w:val="Policepardfaut"/>
    <w:uiPriority w:val="19"/>
    <w:qFormat/>
    <w:rPr>
      <w:i/>
      <w:iCs/>
      <w:color w:val="7F7F7F" w:themeColor="text1" w:themeTint="80"/>
    </w:rPr>
  </w:style>
  <w:style w:type="character" w:customStyle="1" w:styleId="Emphaseintense1">
    <w:name w:val="Emphase intense1"/>
    <w:basedOn w:val="Policepardfaut"/>
    <w:uiPriority w:val="21"/>
    <w:qFormat/>
    <w:rPr>
      <w:b/>
      <w:bCs/>
      <w:i/>
      <w:iCs/>
      <w:color w:val="4F81BD" w:themeColor="accent1"/>
    </w:rPr>
  </w:style>
  <w:style w:type="character" w:customStyle="1" w:styleId="Rfrenceple1">
    <w:name w:val="Référence pâle1"/>
    <w:basedOn w:val="Policepardfaut"/>
    <w:uiPriority w:val="31"/>
    <w:qFormat/>
    <w:rPr>
      <w:smallCaps/>
      <w:color w:val="C0504D" w:themeColor="accent2"/>
      <w:u w:val="single"/>
    </w:rPr>
  </w:style>
  <w:style w:type="character" w:customStyle="1" w:styleId="Rfrenceintense1">
    <w:name w:val="Référence intense1"/>
    <w:basedOn w:val="Policepardfaut"/>
    <w:uiPriority w:val="32"/>
    <w:qFormat/>
    <w:rPr>
      <w:b/>
      <w:bCs/>
      <w:smallCaps/>
      <w:color w:val="C0504D" w:themeColor="accent2"/>
      <w:spacing w:val="5"/>
      <w:u w:val="single"/>
    </w:rPr>
  </w:style>
  <w:style w:type="character" w:customStyle="1" w:styleId="Titredulivre1">
    <w:name w:val="Titre du livre1"/>
    <w:basedOn w:val="Policepardfaut"/>
    <w:uiPriority w:val="33"/>
    <w:qFormat/>
    <w:rPr>
      <w:b/>
      <w:bCs/>
      <w:smallCaps/>
      <w:spacing w:val="5"/>
    </w:rPr>
  </w:style>
  <w:style w:type="paragraph" w:customStyle="1" w:styleId="En-ttedetabledesmatires1">
    <w:name w:val="En-tête de table des matières1"/>
    <w:basedOn w:val="Titre1"/>
    <w:next w:val="Normal"/>
    <w:uiPriority w:val="39"/>
    <w:semiHidden/>
    <w:unhideWhenUsed/>
    <w:qFormat/>
    <w:pPr>
      <w:outlineLvl w:val="9"/>
    </w:pPr>
  </w:style>
  <w:style w:type="table" w:styleId="Grilledutableau">
    <w:name w:val="Table Grid"/>
    <w:basedOn w:val="Tableau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Grilleclaire-Accent1">
    <w:name w:val="Light Grid Accent 1"/>
    <w:basedOn w:val="TableauNormal"/>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Grilleclaire-Accent2">
    <w:name w:val="Light Grid Accent 2"/>
    <w:basedOn w:val="TableauNormal"/>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Grilleclaire-Accent3">
    <w:name w:val="Light Grid Accent 3"/>
    <w:basedOn w:val="TableauNormal"/>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Grilleclaire-Accent4">
    <w:name w:val="Light Grid Accent 4"/>
    <w:basedOn w:val="TableauNormal"/>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Grilleclaire-Accent5">
    <w:name w:val="Light Grid Accent 5"/>
    <w:basedOn w:val="TableauNormal"/>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Grilleclaire-Accent6">
    <w:name w:val="Light Grid Accent 6"/>
    <w:basedOn w:val="TableauNormal"/>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Tramemoyenne1">
    <w:name w:val="Medium Shading 1"/>
    <w:basedOn w:val="TableauNormal"/>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Grillemoyenne3-Accent1">
    <w:name w:val="Medium Grid 3 Accent 1"/>
    <w:basedOn w:val="Tableau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Grillemoyenne3-Accent2">
    <w:name w:val="Medium Grid 3 Accent 2"/>
    <w:basedOn w:val="Tableau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Grillemoyenne3-Accent3">
    <w:name w:val="Medium Grid 3 Accent 3"/>
    <w:basedOn w:val="Tableau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Grillemoyenne3-Accent4">
    <w:name w:val="Medium Grid 3 Accent 4"/>
    <w:basedOn w:val="Tableau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Grillemoyenne3-Accent5">
    <w:name w:val="Medium Grid 3 Accent 5"/>
    <w:basedOn w:val="Tableau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Grillemoyenne3-Accent6">
    <w:name w:val="Medium Grid 3 Accent 6"/>
    <w:basedOn w:val="Tableau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Listefonce">
    <w:name w:val="Dark List"/>
    <w:basedOn w:val="TableauNormal"/>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BA711F"/>
    <w:rPr>
      <w:rFonts w:ascii="Times New Roman" w:hAnsi="Times New Roman" w:cs="Times New Roman"/>
      <w:sz w:val="24"/>
      <w:szCs w:val="24"/>
    </w:rPr>
  </w:style>
  <w:style w:type="paragraph" w:styleId="TM1">
    <w:name w:val="toc 1"/>
    <w:basedOn w:val="Normal"/>
    <w:next w:val="Normal"/>
    <w:autoRedefine/>
    <w:uiPriority w:val="39"/>
    <w:unhideWhenUsed/>
    <w:rsid w:val="009D2659"/>
    <w:pPr>
      <w:spacing w:after="100"/>
    </w:pPr>
  </w:style>
  <w:style w:type="paragraph" w:styleId="TM2">
    <w:name w:val="toc 2"/>
    <w:basedOn w:val="Normal"/>
    <w:next w:val="Normal"/>
    <w:autoRedefine/>
    <w:uiPriority w:val="39"/>
    <w:unhideWhenUsed/>
    <w:rsid w:val="009D2659"/>
    <w:pPr>
      <w:spacing w:after="100"/>
      <w:ind w:left="220"/>
    </w:pPr>
  </w:style>
  <w:style w:type="character" w:styleId="Lienhypertexte">
    <w:name w:val="Hyperlink"/>
    <w:basedOn w:val="Policepardfaut"/>
    <w:uiPriority w:val="99"/>
    <w:unhideWhenUsed/>
    <w:rsid w:val="009D265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563708">
      <w:bodyDiv w:val="1"/>
      <w:marLeft w:val="0"/>
      <w:marRight w:val="0"/>
      <w:marTop w:val="0"/>
      <w:marBottom w:val="0"/>
      <w:divBdr>
        <w:top w:val="none" w:sz="0" w:space="0" w:color="auto"/>
        <w:left w:val="none" w:sz="0" w:space="0" w:color="auto"/>
        <w:bottom w:val="none" w:sz="0" w:space="0" w:color="auto"/>
        <w:right w:val="none" w:sz="0" w:space="0" w:color="auto"/>
      </w:divBdr>
      <w:divsChild>
        <w:div w:id="1631742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65008">
      <w:bodyDiv w:val="1"/>
      <w:marLeft w:val="0"/>
      <w:marRight w:val="0"/>
      <w:marTop w:val="0"/>
      <w:marBottom w:val="0"/>
      <w:divBdr>
        <w:top w:val="none" w:sz="0" w:space="0" w:color="auto"/>
        <w:left w:val="none" w:sz="0" w:space="0" w:color="auto"/>
        <w:bottom w:val="none" w:sz="0" w:space="0" w:color="auto"/>
        <w:right w:val="none" w:sz="0" w:space="0" w:color="auto"/>
      </w:divBdr>
    </w:div>
    <w:div w:id="558709307">
      <w:bodyDiv w:val="1"/>
      <w:marLeft w:val="0"/>
      <w:marRight w:val="0"/>
      <w:marTop w:val="0"/>
      <w:marBottom w:val="0"/>
      <w:divBdr>
        <w:top w:val="none" w:sz="0" w:space="0" w:color="auto"/>
        <w:left w:val="none" w:sz="0" w:space="0" w:color="auto"/>
        <w:bottom w:val="none" w:sz="0" w:space="0" w:color="auto"/>
        <w:right w:val="none" w:sz="0" w:space="0" w:color="auto"/>
      </w:divBdr>
    </w:div>
    <w:div w:id="871235650">
      <w:bodyDiv w:val="1"/>
      <w:marLeft w:val="0"/>
      <w:marRight w:val="0"/>
      <w:marTop w:val="0"/>
      <w:marBottom w:val="0"/>
      <w:divBdr>
        <w:top w:val="none" w:sz="0" w:space="0" w:color="auto"/>
        <w:left w:val="none" w:sz="0" w:space="0" w:color="auto"/>
        <w:bottom w:val="none" w:sz="0" w:space="0" w:color="auto"/>
        <w:right w:val="none" w:sz="0" w:space="0" w:color="auto"/>
      </w:divBdr>
    </w:div>
    <w:div w:id="16040713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6B9A84A-4BBC-43C3-8012-FA4360F0D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1672</Words>
  <Characters>9196</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SYKO ELECTRONICS</cp:lastModifiedBy>
  <cp:revision>2</cp:revision>
  <dcterms:created xsi:type="dcterms:W3CDTF">2025-06-02T15:04:00Z</dcterms:created>
  <dcterms:modified xsi:type="dcterms:W3CDTF">2025-06-02T15:04:00Z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1036-12.2.0.21179</vt:lpwstr>
  </property>
  <property fmtid="{D5CDD505-2E9C-101B-9397-08002B2CF9AE}" pid="3" name="ICV">
    <vt:lpwstr>E98095C0A39B478482FB725EBA94A181_12</vt:lpwstr>
  </property>
</Properties>
</file>