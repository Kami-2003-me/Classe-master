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E445D" w14:textId="245812B0" w:rsidR="00F8654D" w:rsidRDefault="00CE4467">
      <w:pPr>
        <w:pStyle w:val="Titre1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84C5EB" wp14:editId="60BCEC16">
                <wp:simplePos x="0" y="0"/>
                <wp:positionH relativeFrom="column">
                  <wp:posOffset>659424</wp:posOffset>
                </wp:positionH>
                <wp:positionV relativeFrom="paragraph">
                  <wp:posOffset>184638</wp:posOffset>
                </wp:positionV>
                <wp:extent cx="4123446" cy="2415540"/>
                <wp:effectExtent l="0" t="0" r="10795" b="22860"/>
                <wp:wrapNone/>
                <wp:docPr id="1151098252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446" cy="24155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D14D0" w14:textId="77777777" w:rsidR="00F8654D" w:rsidRDefault="00F8654D" w:rsidP="00F8654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63B16">
                              <w:rPr>
                                <w:sz w:val="32"/>
                                <w:szCs w:val="32"/>
                              </w:rPr>
                              <w:t>REPUBLIQUE DU BENIN</w:t>
                            </w:r>
                          </w:p>
                          <w:p w14:paraId="444424B0" w14:textId="77777777" w:rsidR="00F8654D" w:rsidRDefault="00F8654D" w:rsidP="00F8654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**************</w:t>
                            </w:r>
                          </w:p>
                          <w:p w14:paraId="05404577" w14:textId="77777777" w:rsidR="00F8654D" w:rsidRPr="00E77897" w:rsidRDefault="00F8654D" w:rsidP="00F8654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7789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MINISTERE DE L’ENSEIGNEMENT SUPERIEUR ET DE LA RECHERCHE SCIENTIFIQUE</w:t>
                            </w:r>
                          </w:p>
                          <w:p w14:paraId="0DB58B53" w14:textId="77777777" w:rsidR="00F8654D" w:rsidRPr="00E77897" w:rsidRDefault="00F8654D" w:rsidP="00F8654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43AE1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E2071FB" wp14:editId="2DC17D35">
                                  <wp:extent cx="3185795" cy="663842"/>
                                  <wp:effectExtent l="0" t="0" r="0" b="3175"/>
                                  <wp:docPr id="77850788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0543" cy="6648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AE9F43" w14:textId="77777777" w:rsidR="00F8654D" w:rsidRDefault="00F8654D" w:rsidP="00F865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51.9pt;margin-top:14.55pt;width:324.7pt;height:190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" fillcolor="#8db3e2 [1311]" strokeweight=".5pt">
                <v:textbox>
                  <w:txbxContent>
                    <w:p w14:paraId="0AED14D0" w14:textId="77777777" w:rsidR="00F8654D" w:rsidRDefault="00F8654D" w:rsidP="00F8654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63B16">
                        <w:rPr>
                          <w:sz w:val="32"/>
                          <w:szCs w:val="32"/>
                        </w:rPr>
                        <w:t>REPUBLIQUE DU BENIN</w:t>
                      </w:r>
                    </w:p>
                    <w:p w14:paraId="444424B0" w14:textId="77777777" w:rsidR="00F8654D" w:rsidRDefault="00F8654D" w:rsidP="00F8654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**************</w:t>
                      </w:r>
                    </w:p>
                    <w:p w14:paraId="05404577" w14:textId="77777777" w:rsidR="00F8654D" w:rsidRPr="00E77897" w:rsidRDefault="00F8654D" w:rsidP="00F8654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77897">
                        <w:rPr>
                          <w:b/>
                          <w:bCs/>
                          <w:sz w:val="28"/>
                          <w:szCs w:val="28"/>
                        </w:rPr>
                        <w:t>MINISTERE DE L’ENSEIGNEMENT SUPERIEUR ET DE LA RECHERCHE SCIENTIFIQUE</w:t>
                      </w:r>
                    </w:p>
                    <w:p w14:paraId="0DB58B53" w14:textId="77777777" w:rsidR="00F8654D" w:rsidRPr="00E77897" w:rsidRDefault="00F8654D" w:rsidP="00F8654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43AE1"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2E2071FB" wp14:editId="2DC17D35">
                            <wp:extent cx="3185795" cy="663842"/>
                            <wp:effectExtent l="0" t="0" r="0" b="3175"/>
                            <wp:docPr id="77850788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0543" cy="6648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AE9F43" w14:textId="77777777" w:rsidR="00F8654D" w:rsidRDefault="00F8654D" w:rsidP="00F8654D"/>
                  </w:txbxContent>
                </v:textbox>
              </v:shape>
            </w:pict>
          </mc:Fallback>
        </mc:AlternateContent>
      </w:r>
    </w:p>
    <w:p w14:paraId="2D2835AD" w14:textId="23E5075C" w:rsidR="00F8654D" w:rsidRDefault="00F8654D" w:rsidP="00F8654D">
      <w:pPr>
        <w:pStyle w:val="Titre1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9EE132D" wp14:editId="6D62A6BF">
                <wp:simplePos x="0" y="0"/>
                <wp:positionH relativeFrom="column">
                  <wp:posOffset>-622300</wp:posOffset>
                </wp:positionH>
                <wp:positionV relativeFrom="paragraph">
                  <wp:posOffset>-425450</wp:posOffset>
                </wp:positionV>
                <wp:extent cx="1231900" cy="1111250"/>
                <wp:effectExtent l="0" t="0" r="6350" b="0"/>
                <wp:wrapNone/>
                <wp:docPr id="74308139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111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ED179E" w14:textId="77777777" w:rsidR="00F8654D" w:rsidRDefault="00F8654D" w:rsidP="00F8654D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0CAFFF8A" wp14:editId="56EAFD6A">
                                  <wp:extent cx="1017905" cy="1013460"/>
                                  <wp:effectExtent l="0" t="0" r="0" b="0"/>
                                  <wp:docPr id="869086918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9086918" name="Image 869086918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7905" cy="1013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EE132D" id="Zone de texte 1" o:spid="_x0000_s1027" type="#_x0000_t202" style="position:absolute;margin-left:-49pt;margin-top:-33.5pt;width:97pt;height:87.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" fillcolor="white [3201]" stroked="f" strokeweight=".5pt">
                <v:textbox>
                  <w:txbxContent>
                    <w:p w14:paraId="72ED179E" w14:textId="77777777" w:rsidR="00F8654D" w:rsidRDefault="00F8654D" w:rsidP="00F8654D">
                      <w:r>
                        <w:rPr>
                          <w:noProof/>
                        </w:rPr>
                        <w:drawing>
                          <wp:inline distT="0" distB="0" distL="0" distR="0" wp14:anchorId="0CAFFF8A" wp14:editId="56EAFD6A">
                            <wp:extent cx="1017905" cy="1013460"/>
                            <wp:effectExtent l="0" t="0" r="0" b="0"/>
                            <wp:docPr id="869086918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9086918" name="Image 869086918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7905" cy="1013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CA3E1D2" wp14:editId="361B3FFB">
                <wp:simplePos x="0" y="0"/>
                <wp:positionH relativeFrom="column">
                  <wp:posOffset>4851400</wp:posOffset>
                </wp:positionH>
                <wp:positionV relativeFrom="paragraph">
                  <wp:posOffset>-412750</wp:posOffset>
                </wp:positionV>
                <wp:extent cx="1282700" cy="1168400"/>
                <wp:effectExtent l="0" t="0" r="0" b="0"/>
                <wp:wrapNone/>
                <wp:docPr id="27025993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08B2C3" w14:textId="77777777" w:rsidR="00F8654D" w:rsidRDefault="00F8654D" w:rsidP="00F8654D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38BEA1DB" wp14:editId="04541F2F">
                                  <wp:extent cx="1104900" cy="1091002"/>
                                  <wp:effectExtent l="0" t="0" r="0" b="0"/>
                                  <wp:docPr id="75392015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392015" name="Image 75392015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5988" cy="10920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A3E1D2" id="Zone de texte 2" o:spid="_x0000_s1028" type="#_x0000_t202" style="position:absolute;margin-left:382pt;margin-top:-32.5pt;width:101pt;height:92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" fillcolor="white [3201]" stroked="f" strokeweight=".5pt">
                <v:textbox>
                  <w:txbxContent>
                    <w:p w14:paraId="1008B2C3" w14:textId="77777777" w:rsidR="00F8654D" w:rsidRDefault="00F8654D" w:rsidP="00F8654D">
                      <w:r>
                        <w:rPr>
                          <w:noProof/>
                        </w:rPr>
                        <w:drawing>
                          <wp:inline distT="0" distB="0" distL="0" distR="0" wp14:anchorId="38BEA1DB" wp14:editId="04541F2F">
                            <wp:extent cx="1104900" cy="1091002"/>
                            <wp:effectExtent l="0" t="0" r="0" b="0"/>
                            <wp:docPr id="75392015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392015" name="Image 75392015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5988" cy="10920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0DF6887" w14:textId="268495DB" w:rsidR="00F8654D" w:rsidRDefault="00F34B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E72626A" wp14:editId="5BE3E727">
                <wp:simplePos x="0" y="0"/>
                <wp:positionH relativeFrom="column">
                  <wp:posOffset>12651</wp:posOffset>
                </wp:positionH>
                <wp:positionV relativeFrom="paragraph">
                  <wp:posOffset>1656080</wp:posOffset>
                </wp:positionV>
                <wp:extent cx="5530850" cy="558265"/>
                <wp:effectExtent l="0" t="0" r="0" b="0"/>
                <wp:wrapNone/>
                <wp:docPr id="874824252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0" cy="558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D12A3" w14:textId="6615FF92" w:rsidR="00F8654D" w:rsidRPr="00E77897" w:rsidRDefault="00F8654D" w:rsidP="00F8654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77897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ECOLE NATIONAL DE STATISTIQUE DE LA PLANIFIQUATION ET DE LA DEMOGRAPHIQUE (ENSP</w:t>
                            </w:r>
                            <w:r w:rsidR="00CE4467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D</w:t>
                            </w:r>
                            <w:r w:rsidRPr="00E77897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margin-left:1pt;margin-top:130.4pt;width:435.5pt;height:43.9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" fillcolor="white [3201]" stroked="f" strokeweight=".5pt">
                <v:textbox>
                  <w:txbxContent>
                    <w:p w14:paraId="2A3D12A3" w14:textId="6615FF92" w:rsidR="00F8654D" w:rsidRPr="00E77897" w:rsidRDefault="00F8654D" w:rsidP="00F8654D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77897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ECOLE NATIONAL DE STATISTIQUE DE LA PLANIFIQUATION ET DE LA DEMOGRAPHIQUE (ENSP</w:t>
                      </w:r>
                      <w:r w:rsidR="00CE4467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D</w:t>
                      </w:r>
                      <w:r w:rsidRPr="00E77897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E231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0670EC" wp14:editId="36C511C9">
                <wp:simplePos x="0" y="0"/>
                <wp:positionH relativeFrom="column">
                  <wp:posOffset>1277083</wp:posOffset>
                </wp:positionH>
                <wp:positionV relativeFrom="paragraph">
                  <wp:posOffset>4470986</wp:posOffset>
                </wp:positionV>
                <wp:extent cx="2978150" cy="1494845"/>
                <wp:effectExtent l="0" t="0" r="0" b="0"/>
                <wp:wrapNone/>
                <wp:docPr id="137065274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0" cy="149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6E23C" w14:textId="0BDD2783" w:rsidR="00F8654D" w:rsidRPr="00143AE1" w:rsidRDefault="00F8654D" w:rsidP="00F8654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proofErr w:type="spellStart"/>
                            <w:r w:rsidRPr="009A1F2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Membres</w:t>
                            </w:r>
                            <w:proofErr w:type="spellEnd"/>
                            <w:r w:rsidRPr="009A1F2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du </w:t>
                            </w:r>
                            <w:proofErr w:type="spellStart"/>
                            <w:r w:rsidRPr="009A1F2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groupe</w:t>
                            </w:r>
                            <w:proofErr w:type="spellEnd"/>
                            <w:r w:rsidRPr="009A1F2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: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="006E2317"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12</w:t>
                            </w:r>
                          </w:p>
                          <w:p w14:paraId="59E1D370" w14:textId="77777777" w:rsidR="00F8654D" w:rsidRPr="009A1F2E" w:rsidRDefault="00F8654D" w:rsidP="00F8654D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A1F2E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TAWAYE DAN DOSSA ISSOUFOU</w:t>
                            </w:r>
                          </w:p>
                          <w:p w14:paraId="47796001" w14:textId="1D0107CB" w:rsidR="00F8654D" w:rsidRDefault="006E2317" w:rsidP="00F8654D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GOUNOU SERO SEKE </w:t>
                            </w:r>
                          </w:p>
                          <w:p w14:paraId="22F3EBA1" w14:textId="567021A6" w:rsidR="006E2317" w:rsidRDefault="006E2317" w:rsidP="00F8654D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BIO SIKA ABDIAS</w:t>
                            </w:r>
                          </w:p>
                          <w:p w14:paraId="59593AA0" w14:textId="29809BE0" w:rsidR="006E2317" w:rsidRPr="009A1F2E" w:rsidRDefault="006E2317" w:rsidP="00F8654D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MOUTOUMA  YATTE SIMON</w:t>
                            </w:r>
                          </w:p>
                          <w:p w14:paraId="1664EAEB" w14:textId="77777777" w:rsidR="00F8654D" w:rsidRDefault="00F8654D" w:rsidP="00F865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0670EC" id="Zone de texte 8" o:spid="_x0000_s1030" type="#_x0000_t202" style="position:absolute;margin-left:100.55pt;margin-top:352.05pt;width:234.5pt;height:11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" fillcolor="white [3201]" stroked="f" strokeweight=".5pt">
                <v:textbox>
                  <w:txbxContent>
                    <w:p w14:paraId="25C6E23C" w14:textId="0BDD2783" w:rsidR="00F8654D" w:rsidRPr="00143AE1" w:rsidRDefault="00F8654D" w:rsidP="00F8654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r w:rsidRPr="009A1F2E">
                        <w:rPr>
                          <w:b/>
                          <w:bCs/>
                          <w:sz w:val="36"/>
                          <w:szCs w:val="36"/>
                        </w:rPr>
                        <w:t>Membres du groupe :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  <w:r w:rsidR="006E2317"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  <w:t>12</w:t>
                      </w:r>
                    </w:p>
                    <w:p w14:paraId="59E1D370" w14:textId="77777777" w:rsidR="00F8654D" w:rsidRPr="009A1F2E" w:rsidRDefault="00F8654D" w:rsidP="00F8654D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 w:rsidRPr="009A1F2E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TAWAYE DAN DOSSA ISSOUFOU</w:t>
                      </w:r>
                    </w:p>
                    <w:p w14:paraId="47796001" w14:textId="1D0107CB" w:rsidR="00F8654D" w:rsidRDefault="006E2317" w:rsidP="00F8654D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GOUNOU SERO SEKE </w:t>
                      </w:r>
                    </w:p>
                    <w:p w14:paraId="22F3EBA1" w14:textId="567021A6" w:rsidR="006E2317" w:rsidRDefault="006E2317" w:rsidP="00F8654D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BIO SIKA ABDIAS</w:t>
                      </w:r>
                    </w:p>
                    <w:p w14:paraId="59593AA0" w14:textId="29809BE0" w:rsidR="006E2317" w:rsidRPr="009A1F2E" w:rsidRDefault="006E2317" w:rsidP="00F8654D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MOUTOUMA  YATTE SIMON</w:t>
                      </w:r>
                    </w:p>
                    <w:p w14:paraId="1664EAEB" w14:textId="77777777" w:rsidR="00F8654D" w:rsidRDefault="00F8654D" w:rsidP="00F8654D"/>
                  </w:txbxContent>
                </v:textbox>
              </v:shape>
            </w:pict>
          </mc:Fallback>
        </mc:AlternateContent>
      </w:r>
      <w:r w:rsidR="006E231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54C422" wp14:editId="54E4DEB9">
                <wp:simplePos x="0" y="0"/>
                <wp:positionH relativeFrom="column">
                  <wp:posOffset>-524022</wp:posOffset>
                </wp:positionH>
                <wp:positionV relativeFrom="paragraph">
                  <wp:posOffset>6093948</wp:posOffset>
                </wp:positionV>
                <wp:extent cx="6576793" cy="773723"/>
                <wp:effectExtent l="0" t="0" r="0" b="7620"/>
                <wp:wrapNone/>
                <wp:docPr id="1045432468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6793" cy="77372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B02011" w14:textId="41DC4B6E" w:rsidR="00F8654D" w:rsidRPr="009A1F2E" w:rsidRDefault="006E2317" w:rsidP="00F8654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SOUS L</w:t>
                            </w:r>
                            <w:r w:rsidR="00CE446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 SUPPERVISION DE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7CB099D" w14:textId="4A5EAFF6" w:rsidR="00F8654D" w:rsidRPr="009A1F2E" w:rsidRDefault="00CE4467" w:rsidP="00F8654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Dr Ir </w:t>
                            </w:r>
                            <w:r w:rsidR="00F8654D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SODJINOU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1" type="#_x0000_t202" style="position:absolute;margin-left:-41.25pt;margin-top:479.85pt;width:517.85pt;height:6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" fillcolor="#8db3e2 [1311]" stroked="f" strokeweight=".5pt">
                <v:textbox>
                  <w:txbxContent>
                    <w:p w14:paraId="48B02011" w14:textId="41DC4B6E" w:rsidR="00F8654D" w:rsidRPr="009A1F2E" w:rsidRDefault="006E2317" w:rsidP="00F8654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SOUS L</w:t>
                      </w:r>
                      <w:r w:rsidR="00CE4467">
                        <w:rPr>
                          <w:b/>
                          <w:bCs/>
                          <w:sz w:val="36"/>
                          <w:szCs w:val="36"/>
                        </w:rPr>
                        <w:t>A SUPPERVISION DE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  <w:p w14:paraId="27CB099D" w14:textId="4A5EAFF6" w:rsidR="00F8654D" w:rsidRPr="009A1F2E" w:rsidRDefault="00CE4467" w:rsidP="00F8654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Dr Ir </w:t>
                      </w:r>
                      <w:r w:rsidR="00F8654D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SODJINOU</w:t>
                      </w:r>
                    </w:p>
                  </w:txbxContent>
                </v:textbox>
              </v:shape>
            </w:pict>
          </mc:Fallback>
        </mc:AlternateContent>
      </w:r>
      <w:r w:rsidR="006E231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5BFD56" wp14:editId="184B5F88">
                <wp:simplePos x="0" y="0"/>
                <wp:positionH relativeFrom="column">
                  <wp:posOffset>425450</wp:posOffset>
                </wp:positionH>
                <wp:positionV relativeFrom="paragraph">
                  <wp:posOffset>2485335</wp:posOffset>
                </wp:positionV>
                <wp:extent cx="4641850" cy="1915127"/>
                <wp:effectExtent l="0" t="0" r="25400" b="28575"/>
                <wp:wrapNone/>
                <wp:docPr id="749413621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0" cy="191512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0B26A" w14:textId="2FFB59B4" w:rsidR="00F8654D" w:rsidRPr="006B1295" w:rsidRDefault="00F8654D" w:rsidP="00F865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COURS: </w:t>
                            </w:r>
                            <w:proofErr w:type="spellStart"/>
                            <w:r w:rsidR="00CE4467">
                              <w:rPr>
                                <w:sz w:val="28"/>
                                <w:szCs w:val="28"/>
                              </w:rPr>
                              <w:t>Echantillonnage</w:t>
                            </w:r>
                            <w:proofErr w:type="spellEnd"/>
                            <w:r w:rsidR="00CE446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CE4467">
                              <w:rPr>
                                <w:sz w:val="28"/>
                                <w:szCs w:val="28"/>
                              </w:rPr>
                              <w:t>et</w:t>
                            </w:r>
                            <w:proofErr w:type="gramEnd"/>
                            <w:r w:rsidR="00CE446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E4467">
                              <w:rPr>
                                <w:sz w:val="28"/>
                                <w:szCs w:val="28"/>
                              </w:rPr>
                              <w:t>Ré</w:t>
                            </w:r>
                            <w:r w:rsidR="006E2317">
                              <w:rPr>
                                <w:sz w:val="28"/>
                                <w:szCs w:val="28"/>
                              </w:rPr>
                              <w:t>echantillonnage</w:t>
                            </w:r>
                            <w:proofErr w:type="spellEnd"/>
                          </w:p>
                          <w:p w14:paraId="29C92CA7" w14:textId="77777777" w:rsidR="00F8654D" w:rsidRDefault="00F8654D" w:rsidP="00F8654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B129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MASTER 1</w:t>
                            </w:r>
                          </w:p>
                          <w:p w14:paraId="25C2D996" w14:textId="77777777" w:rsidR="00F8654D" w:rsidRPr="00E77897" w:rsidRDefault="00F8654D" w:rsidP="00F8654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***************************</w:t>
                            </w:r>
                          </w:p>
                          <w:p w14:paraId="3F221DF1" w14:textId="46CCBB31" w:rsidR="00F8654D" w:rsidRPr="006B1295" w:rsidRDefault="00F8654D" w:rsidP="00F8654D">
                            <w:pPr>
                              <w:jc w:val="center"/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6B1295">
                              <w:rPr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 w:rsidRPr="006B1295">
                              <w:rPr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  <w:u w:val="single"/>
                              </w:rPr>
                              <w:t>:</w:t>
                            </w:r>
                            <w:r w:rsidRPr="006B1295"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E4467"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Conditions d’</w:t>
                            </w:r>
                            <w:bookmarkStart w:id="0" w:name="_GoBack"/>
                            <w:bookmarkEnd w:id="0"/>
                            <w:r w:rsidR="00CE4467"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application</w:t>
                            </w:r>
                            <w:r w:rsidR="006E2317"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 des regressions </w:t>
                            </w:r>
                            <w:proofErr w:type="spellStart"/>
                            <w:r w:rsidR="006E2317"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lineaires</w:t>
                            </w:r>
                            <w:proofErr w:type="spellEnd"/>
                          </w:p>
                          <w:p w14:paraId="1AE38736" w14:textId="77777777" w:rsidR="00F8654D" w:rsidRPr="006B1295" w:rsidRDefault="00F8654D" w:rsidP="00F8654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TRAVAUX </w:t>
                            </w:r>
                            <w:r w:rsidRPr="006B129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GROUPE: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2" type="#_x0000_t202" style="position:absolute;margin-left:33.5pt;margin-top:195.7pt;width:365.5pt;height:150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" fillcolor="#8db3e2 [1311]" strokeweight=".5pt">
                <v:textbox>
                  <w:txbxContent>
                    <w:p w14:paraId="0400B26A" w14:textId="2FFB59B4" w:rsidR="00F8654D" w:rsidRPr="006B1295" w:rsidRDefault="00F8654D" w:rsidP="00F865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COURS: </w:t>
                      </w:r>
                      <w:proofErr w:type="spellStart"/>
                      <w:r w:rsidR="00CE4467">
                        <w:rPr>
                          <w:sz w:val="28"/>
                          <w:szCs w:val="28"/>
                        </w:rPr>
                        <w:t>Echantillonnage</w:t>
                      </w:r>
                      <w:proofErr w:type="spellEnd"/>
                      <w:r w:rsidR="00CE446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CE4467">
                        <w:rPr>
                          <w:sz w:val="28"/>
                          <w:szCs w:val="28"/>
                        </w:rPr>
                        <w:t>et</w:t>
                      </w:r>
                      <w:proofErr w:type="gramEnd"/>
                      <w:r w:rsidR="00CE446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E4467">
                        <w:rPr>
                          <w:sz w:val="28"/>
                          <w:szCs w:val="28"/>
                        </w:rPr>
                        <w:t>Ré</w:t>
                      </w:r>
                      <w:r w:rsidR="006E2317">
                        <w:rPr>
                          <w:sz w:val="28"/>
                          <w:szCs w:val="28"/>
                        </w:rPr>
                        <w:t>echantillonnage</w:t>
                      </w:r>
                      <w:proofErr w:type="spellEnd"/>
                    </w:p>
                    <w:p w14:paraId="29C92CA7" w14:textId="77777777" w:rsidR="00F8654D" w:rsidRDefault="00F8654D" w:rsidP="00F8654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B1295">
                        <w:rPr>
                          <w:b/>
                          <w:bCs/>
                          <w:sz w:val="28"/>
                          <w:szCs w:val="28"/>
                        </w:rPr>
                        <w:t>MASTER 1</w:t>
                      </w:r>
                    </w:p>
                    <w:p w14:paraId="25C2D996" w14:textId="77777777" w:rsidR="00F8654D" w:rsidRPr="00E77897" w:rsidRDefault="00F8654D" w:rsidP="00F8654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***************************</w:t>
                      </w:r>
                    </w:p>
                    <w:p w14:paraId="3F221DF1" w14:textId="46CCBB31" w:rsidR="00F8654D" w:rsidRPr="006B1295" w:rsidRDefault="00F8654D" w:rsidP="00F8654D">
                      <w:pPr>
                        <w:jc w:val="center"/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6B1295">
                        <w:rPr>
                          <w:b/>
                          <w:bCs/>
                          <w:color w:val="365F91" w:themeColor="accent1" w:themeShade="BF"/>
                          <w:sz w:val="32"/>
                          <w:szCs w:val="32"/>
                          <w:u w:val="single"/>
                        </w:rPr>
                        <w:t>THEME</w:t>
                      </w:r>
                      <w:r w:rsidRPr="006B1295">
                        <w:rPr>
                          <w:b/>
                          <w:bCs/>
                          <w:color w:val="365F91" w:themeColor="accent1" w:themeShade="BF"/>
                          <w:sz w:val="36"/>
                          <w:szCs w:val="36"/>
                          <w:u w:val="single"/>
                        </w:rPr>
                        <w:t>:</w:t>
                      </w:r>
                      <w:r w:rsidRPr="006B1295"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="00CE4467"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Conditions d’</w:t>
                      </w:r>
                      <w:bookmarkStart w:id="1" w:name="_GoBack"/>
                      <w:bookmarkEnd w:id="1"/>
                      <w:r w:rsidR="00CE4467"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application</w:t>
                      </w:r>
                      <w:r w:rsidR="006E2317"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 xml:space="preserve"> des regressions </w:t>
                      </w:r>
                      <w:proofErr w:type="spellStart"/>
                      <w:r w:rsidR="006E2317"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lineaires</w:t>
                      </w:r>
                      <w:proofErr w:type="spellEnd"/>
                    </w:p>
                    <w:p w14:paraId="1AE38736" w14:textId="77777777" w:rsidR="00F8654D" w:rsidRPr="006B1295" w:rsidRDefault="00F8654D" w:rsidP="00F8654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TRAVAUX </w:t>
                      </w:r>
                      <w:r w:rsidRPr="006B1295">
                        <w:rPr>
                          <w:b/>
                          <w:bCs/>
                          <w:sz w:val="28"/>
                          <w:szCs w:val="28"/>
                        </w:rPr>
                        <w:t>GROUPE: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F8654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A4FB8D" wp14:editId="4A534EDA">
                <wp:simplePos x="0" y="0"/>
                <wp:positionH relativeFrom="column">
                  <wp:posOffset>1498600</wp:posOffset>
                </wp:positionH>
                <wp:positionV relativeFrom="paragraph">
                  <wp:posOffset>7021195</wp:posOffset>
                </wp:positionV>
                <wp:extent cx="2851150" cy="393700"/>
                <wp:effectExtent l="0" t="0" r="25400" b="25400"/>
                <wp:wrapNone/>
                <wp:docPr id="874679763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D14C4" w14:textId="77777777" w:rsidR="00F8654D" w:rsidRPr="00B30687" w:rsidRDefault="00F8654D" w:rsidP="00F8654D">
                            <w:pPr>
                              <w:jc w:val="center"/>
                              <w:rPr>
                                <w:bCs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0687">
                              <w:rPr>
                                <w:bCs/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ANNEE ACADEMIQUE: 2024 -2025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A4FB8D" id="Zone de texte 10" o:spid="_x0000_s1033" type="#_x0000_t202" style="position:absolute;margin-left:118pt;margin-top:552.85pt;width:224.5pt;height:3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" fillcolor="white [3201]" strokeweight=".5pt">
                <v:textbox>
                  <w:txbxContent>
                    <w:p w14:paraId="35DD14C4" w14:textId="77777777" w:rsidR="00F8654D" w:rsidRPr="00B30687" w:rsidRDefault="00F8654D" w:rsidP="00F8654D">
                      <w:pPr>
                        <w:jc w:val="center"/>
                        <w:rPr>
                          <w:bCs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0687">
                        <w:rPr>
                          <w:bCs/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ANNEE ACADEMIQUE: 2024 -2025</w:t>
                      </w:r>
                    </w:p>
                  </w:txbxContent>
                </v:textbox>
              </v:shape>
            </w:pict>
          </mc:Fallback>
        </mc:AlternateContent>
      </w:r>
      <w:r w:rsidR="00F8654D">
        <w:br w:type="page"/>
      </w:r>
    </w:p>
    <w:p w14:paraId="3AF3D45A" w14:textId="03A15FA8" w:rsidR="00631978" w:rsidRDefault="00CE4467" w:rsidP="00F8654D">
      <w:pPr>
        <w:pStyle w:val="Titre1"/>
        <w:spacing w:line="720" w:lineRule="auto"/>
      </w:pPr>
      <w:proofErr w:type="spellStart"/>
      <w:r>
        <w:lastRenderedPageBreak/>
        <w:t>Sommaire</w:t>
      </w:r>
      <w:proofErr w:type="spellEnd"/>
    </w:p>
    <w:p w14:paraId="37265045" w14:textId="77777777" w:rsidR="00631978" w:rsidRDefault="00CE4467" w:rsidP="00F8654D">
      <w:pPr>
        <w:pStyle w:val="Listepuces"/>
        <w:numPr>
          <w:ilvl w:val="0"/>
          <w:numId w:val="0"/>
        </w:numPr>
        <w:spacing w:line="720" w:lineRule="auto"/>
      </w:pPr>
      <w:r>
        <w:t>1. Introduction</w:t>
      </w:r>
    </w:p>
    <w:p w14:paraId="53E23D28" w14:textId="77777777" w:rsidR="00631978" w:rsidRDefault="00CE4467" w:rsidP="00F8654D">
      <w:pPr>
        <w:pStyle w:val="Listepuces"/>
        <w:numPr>
          <w:ilvl w:val="0"/>
          <w:numId w:val="0"/>
        </w:numPr>
        <w:spacing w:line="720" w:lineRule="auto"/>
      </w:pPr>
      <w:r>
        <w:t xml:space="preserve">2. Les conditions </w:t>
      </w:r>
      <w:proofErr w:type="spellStart"/>
      <w:r>
        <w:t>théoriques</w:t>
      </w:r>
      <w:proofErr w:type="spellEnd"/>
      <w:r>
        <w:t xml:space="preserve"> </w:t>
      </w:r>
      <w:proofErr w:type="spellStart"/>
      <w:r>
        <w:t>d'application</w:t>
      </w:r>
      <w:proofErr w:type="spellEnd"/>
      <w:r>
        <w:t xml:space="preserve"> de la </w:t>
      </w:r>
      <w:proofErr w:type="spellStart"/>
      <w:r>
        <w:t>régression</w:t>
      </w:r>
      <w:proofErr w:type="spellEnd"/>
      <w:r>
        <w:t xml:space="preserve"> </w:t>
      </w:r>
      <w:proofErr w:type="spellStart"/>
      <w:r>
        <w:t>linéaire</w:t>
      </w:r>
      <w:proofErr w:type="spellEnd"/>
    </w:p>
    <w:p w14:paraId="29511C6C" w14:textId="77777777" w:rsidR="00631978" w:rsidRDefault="00CE4467" w:rsidP="00F8654D">
      <w:pPr>
        <w:pStyle w:val="Listepuces"/>
        <w:numPr>
          <w:ilvl w:val="0"/>
          <w:numId w:val="0"/>
        </w:numPr>
        <w:spacing w:line="720" w:lineRule="auto"/>
      </w:pPr>
      <w:r>
        <w:t xml:space="preserve">   - 2.1 </w:t>
      </w:r>
      <w:proofErr w:type="spellStart"/>
      <w:r>
        <w:t>Caractère</w:t>
      </w:r>
      <w:proofErr w:type="spellEnd"/>
      <w:r>
        <w:t xml:space="preserve"> </w:t>
      </w:r>
      <w:proofErr w:type="spellStart"/>
      <w:r>
        <w:t>aléatoire</w:t>
      </w:r>
      <w:proofErr w:type="spellEnd"/>
      <w:r>
        <w:t xml:space="preserve"> et </w:t>
      </w:r>
      <w:proofErr w:type="spellStart"/>
      <w:r>
        <w:t>indépendance</w:t>
      </w:r>
      <w:proofErr w:type="spellEnd"/>
      <w:r>
        <w:t xml:space="preserve"> des observations</w:t>
      </w:r>
    </w:p>
    <w:p w14:paraId="27BC1C80" w14:textId="77777777" w:rsidR="00631978" w:rsidRDefault="00CE4467" w:rsidP="00F8654D">
      <w:pPr>
        <w:pStyle w:val="Listepuces"/>
        <w:numPr>
          <w:ilvl w:val="0"/>
          <w:numId w:val="0"/>
        </w:numPr>
        <w:spacing w:line="720" w:lineRule="auto"/>
      </w:pPr>
      <w:r>
        <w:t xml:space="preserve">   - 2.2 </w:t>
      </w:r>
      <w:proofErr w:type="spellStart"/>
      <w:r>
        <w:t>Indépendance</w:t>
      </w:r>
      <w:proofErr w:type="spellEnd"/>
      <w:r>
        <w:t xml:space="preserve"> des </w:t>
      </w:r>
      <w:proofErr w:type="spellStart"/>
      <w:r>
        <w:t>résidus</w:t>
      </w:r>
      <w:proofErr w:type="spellEnd"/>
    </w:p>
    <w:p w14:paraId="769E15FD" w14:textId="77777777" w:rsidR="00631978" w:rsidRDefault="00CE4467" w:rsidP="00F8654D">
      <w:pPr>
        <w:pStyle w:val="Listepuces"/>
        <w:numPr>
          <w:ilvl w:val="0"/>
          <w:numId w:val="0"/>
        </w:numPr>
        <w:spacing w:line="720" w:lineRule="auto"/>
      </w:pPr>
      <w:r>
        <w:t xml:space="preserve">   - 2.3 </w:t>
      </w:r>
      <w:proofErr w:type="spellStart"/>
      <w:r>
        <w:t>Normalité</w:t>
      </w:r>
      <w:proofErr w:type="spellEnd"/>
      <w:r>
        <w:t xml:space="preserve"> des </w:t>
      </w:r>
      <w:proofErr w:type="spellStart"/>
      <w:r>
        <w:t>résidus</w:t>
      </w:r>
      <w:proofErr w:type="spellEnd"/>
    </w:p>
    <w:p w14:paraId="29BE93A8" w14:textId="77777777" w:rsidR="00631978" w:rsidRDefault="00CE4467" w:rsidP="00F8654D">
      <w:pPr>
        <w:pStyle w:val="Listepuces"/>
        <w:numPr>
          <w:ilvl w:val="0"/>
          <w:numId w:val="0"/>
        </w:numPr>
        <w:spacing w:line="720" w:lineRule="auto"/>
      </w:pPr>
      <w:r>
        <w:t xml:space="preserve">   - 2.4 </w:t>
      </w:r>
      <w:proofErr w:type="spellStart"/>
      <w:r>
        <w:t>Homoscédasticité</w:t>
      </w:r>
      <w:proofErr w:type="spellEnd"/>
    </w:p>
    <w:p w14:paraId="0F335A8B" w14:textId="77777777" w:rsidR="00631978" w:rsidRDefault="00CE4467" w:rsidP="00F8654D">
      <w:pPr>
        <w:pStyle w:val="Listepuces"/>
        <w:numPr>
          <w:ilvl w:val="0"/>
          <w:numId w:val="0"/>
        </w:numPr>
        <w:spacing w:line="720" w:lineRule="auto"/>
      </w:pPr>
      <w:r>
        <w:t xml:space="preserve">   - 2.5 </w:t>
      </w:r>
      <w:proofErr w:type="spellStart"/>
      <w:r>
        <w:t>Multicolinéarité</w:t>
      </w:r>
      <w:proofErr w:type="spellEnd"/>
      <w:r>
        <w:t xml:space="preserve"> (en </w:t>
      </w:r>
      <w:proofErr w:type="spellStart"/>
      <w:r>
        <w:t>régression</w:t>
      </w:r>
      <w:proofErr w:type="spellEnd"/>
      <w:r>
        <w:t xml:space="preserve"> multiple)</w:t>
      </w:r>
    </w:p>
    <w:p w14:paraId="4025370D" w14:textId="77777777" w:rsidR="00631978" w:rsidRDefault="00CE4467" w:rsidP="00F8654D">
      <w:pPr>
        <w:pStyle w:val="Listepuces"/>
        <w:numPr>
          <w:ilvl w:val="0"/>
          <w:numId w:val="0"/>
        </w:numPr>
        <w:spacing w:line="720" w:lineRule="auto"/>
      </w:pPr>
      <w:r>
        <w:t xml:space="preserve">3. </w:t>
      </w:r>
      <w:proofErr w:type="spellStart"/>
      <w:r>
        <w:t>Outils</w:t>
      </w:r>
      <w:proofErr w:type="spellEnd"/>
      <w:r>
        <w:t xml:space="preserve"> de diagnostic </w:t>
      </w:r>
      <w:proofErr w:type="spellStart"/>
      <w:r>
        <w:t>dans</w:t>
      </w:r>
      <w:proofErr w:type="spellEnd"/>
      <w:r>
        <w:t xml:space="preserve"> R</w:t>
      </w:r>
    </w:p>
    <w:p w14:paraId="6EBDBC2C" w14:textId="77777777" w:rsidR="00631978" w:rsidRDefault="00CE4467" w:rsidP="00F8654D">
      <w:pPr>
        <w:pStyle w:val="Listepuces"/>
        <w:numPr>
          <w:ilvl w:val="0"/>
          <w:numId w:val="0"/>
        </w:numPr>
        <w:spacing w:line="720" w:lineRule="auto"/>
      </w:pPr>
      <w:r>
        <w:t xml:space="preserve">   - 3.1 </w:t>
      </w:r>
      <w:proofErr w:type="spellStart"/>
      <w:r>
        <w:t>Ajustement</w:t>
      </w:r>
      <w:proofErr w:type="spellEnd"/>
      <w:r>
        <w:t xml:space="preserve"> du </w:t>
      </w:r>
      <w:proofErr w:type="spellStart"/>
      <w:r>
        <w:t>modèle</w:t>
      </w:r>
      <w:proofErr w:type="spellEnd"/>
    </w:p>
    <w:p w14:paraId="7FE8C4A3" w14:textId="77777777" w:rsidR="00631978" w:rsidRDefault="00CE4467" w:rsidP="00F8654D">
      <w:pPr>
        <w:pStyle w:val="Listepuces"/>
        <w:numPr>
          <w:ilvl w:val="0"/>
          <w:numId w:val="0"/>
        </w:numPr>
        <w:spacing w:line="720" w:lineRule="auto"/>
      </w:pPr>
      <w:r>
        <w:t xml:space="preserve">   - 3.2 </w:t>
      </w:r>
      <w:proofErr w:type="spellStart"/>
      <w:r>
        <w:t>Vérification</w:t>
      </w:r>
      <w:proofErr w:type="spellEnd"/>
      <w:r>
        <w:t xml:space="preserve"> </w:t>
      </w:r>
      <w:proofErr w:type="spellStart"/>
      <w:r>
        <w:t>graphique</w:t>
      </w:r>
      <w:proofErr w:type="spellEnd"/>
    </w:p>
    <w:p w14:paraId="1FCCADB5" w14:textId="77777777" w:rsidR="00631978" w:rsidRDefault="00CE4467" w:rsidP="00F8654D">
      <w:pPr>
        <w:pStyle w:val="Listepuces"/>
        <w:numPr>
          <w:ilvl w:val="0"/>
          <w:numId w:val="0"/>
        </w:numPr>
        <w:spacing w:line="720" w:lineRule="auto"/>
      </w:pPr>
      <w:r>
        <w:t xml:space="preserve">   - 3.3 Tests </w:t>
      </w:r>
      <w:proofErr w:type="spellStart"/>
      <w:r>
        <w:t>statistiques</w:t>
      </w:r>
      <w:proofErr w:type="spellEnd"/>
    </w:p>
    <w:p w14:paraId="0A30C269" w14:textId="3A5F229D" w:rsidR="00631978" w:rsidRDefault="00CE4467" w:rsidP="00F8654D">
      <w:pPr>
        <w:pStyle w:val="Listepuces"/>
        <w:numPr>
          <w:ilvl w:val="0"/>
          <w:numId w:val="0"/>
        </w:numPr>
        <w:spacing w:line="720" w:lineRule="auto"/>
      </w:pPr>
      <w:r>
        <w:t xml:space="preserve">4.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pratique</w:t>
      </w:r>
      <w:proofErr w:type="spellEnd"/>
      <w:r>
        <w:t xml:space="preserve"> </w:t>
      </w:r>
    </w:p>
    <w:p w14:paraId="0B9EFED4" w14:textId="77777777" w:rsidR="00631978" w:rsidRDefault="00CE4467" w:rsidP="00F8654D">
      <w:pPr>
        <w:pStyle w:val="Listepuces"/>
        <w:numPr>
          <w:ilvl w:val="0"/>
          <w:numId w:val="0"/>
        </w:numPr>
        <w:spacing w:line="720" w:lineRule="auto"/>
      </w:pPr>
      <w:r>
        <w:t>5. Conclusion</w:t>
      </w:r>
    </w:p>
    <w:p w14:paraId="6DA2C5D5" w14:textId="73798835" w:rsidR="00631978" w:rsidRDefault="00CE4467" w:rsidP="00F8654D">
      <w:pPr>
        <w:pStyle w:val="Listepuces"/>
        <w:numPr>
          <w:ilvl w:val="0"/>
          <w:numId w:val="0"/>
        </w:numPr>
        <w:spacing w:line="720" w:lineRule="auto"/>
      </w:pPr>
      <w:r>
        <w:t xml:space="preserve">6. </w:t>
      </w:r>
      <w:proofErr w:type="spellStart"/>
      <w:r>
        <w:t>Références</w:t>
      </w:r>
      <w:proofErr w:type="spellEnd"/>
      <w:r>
        <w:t xml:space="preserve"> </w:t>
      </w:r>
    </w:p>
    <w:p w14:paraId="08BA0A13" w14:textId="190368A5" w:rsidR="00F34BAC" w:rsidRDefault="00F34BAC" w:rsidP="00F8654D">
      <w:pPr>
        <w:pStyle w:val="Listepuces"/>
        <w:numPr>
          <w:ilvl w:val="0"/>
          <w:numId w:val="0"/>
        </w:numPr>
        <w:spacing w:line="720" w:lineRule="auto"/>
      </w:pPr>
      <w:r>
        <w:t xml:space="preserve">7. </w:t>
      </w:r>
      <w:proofErr w:type="spellStart"/>
      <w:r>
        <w:t>Exercice</w:t>
      </w:r>
      <w:proofErr w:type="spellEnd"/>
      <w:r>
        <w:t xml:space="preserve"> </w:t>
      </w:r>
      <w:proofErr w:type="spellStart"/>
      <w:r>
        <w:t>d’application</w:t>
      </w:r>
      <w:proofErr w:type="spellEnd"/>
      <w:r>
        <w:t xml:space="preserve"> </w:t>
      </w:r>
    </w:p>
    <w:p w14:paraId="188C6CC6" w14:textId="77777777" w:rsidR="00631978" w:rsidRDefault="00CE4467">
      <w:pPr>
        <w:pStyle w:val="Titre1"/>
      </w:pPr>
      <w:r>
        <w:lastRenderedPageBreak/>
        <w:t xml:space="preserve">1. </w:t>
      </w:r>
      <w:r>
        <w:t>Introduction</w:t>
      </w:r>
    </w:p>
    <w:p w14:paraId="5E35AD16" w14:textId="77777777" w:rsidR="00631978" w:rsidRDefault="00CE4467">
      <w:r>
        <w:t xml:space="preserve">La </w:t>
      </w:r>
      <w:proofErr w:type="spellStart"/>
      <w:r>
        <w:t>régression</w:t>
      </w:r>
      <w:proofErr w:type="spellEnd"/>
      <w:r>
        <w:t xml:space="preserve"> </w:t>
      </w:r>
      <w:proofErr w:type="spellStart"/>
      <w:r>
        <w:t>linéaire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méthode</w:t>
      </w:r>
      <w:proofErr w:type="spellEnd"/>
      <w:r>
        <w:t xml:space="preserve"> </w:t>
      </w:r>
      <w:proofErr w:type="spellStart"/>
      <w:r>
        <w:t>statistique</w:t>
      </w:r>
      <w:proofErr w:type="spellEnd"/>
      <w:r>
        <w:t xml:space="preserve"> </w:t>
      </w:r>
      <w:proofErr w:type="spellStart"/>
      <w:r>
        <w:t>puissante</w:t>
      </w:r>
      <w:proofErr w:type="spellEnd"/>
      <w:r>
        <w:t xml:space="preserve"> pour </w:t>
      </w:r>
      <w:proofErr w:type="spellStart"/>
      <w:r>
        <w:t>modéliser</w:t>
      </w:r>
      <w:proofErr w:type="spellEnd"/>
      <w:r>
        <w:t xml:space="preserve"> la relation entre </w:t>
      </w:r>
      <w:proofErr w:type="spellStart"/>
      <w:r>
        <w:t>une</w:t>
      </w:r>
      <w:proofErr w:type="spellEnd"/>
      <w:r>
        <w:t xml:space="preserve"> variable </w:t>
      </w:r>
      <w:proofErr w:type="spellStart"/>
      <w:r>
        <w:t>dépendante</w:t>
      </w:r>
      <w:proofErr w:type="spellEnd"/>
      <w:r>
        <w:t xml:space="preserve"> Y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variables </w:t>
      </w:r>
      <w:proofErr w:type="spellStart"/>
      <w:r>
        <w:t>explicatives</w:t>
      </w:r>
      <w:proofErr w:type="spellEnd"/>
      <w:r>
        <w:t xml:space="preserve"> X. </w:t>
      </w:r>
      <w:proofErr w:type="spellStart"/>
      <w:r>
        <w:t>Toutefois</w:t>
      </w:r>
      <w:proofErr w:type="spellEnd"/>
      <w:r>
        <w:t xml:space="preserve">, pour </w:t>
      </w:r>
      <w:proofErr w:type="spellStart"/>
      <w:r>
        <w:t>que</w:t>
      </w:r>
      <w:proofErr w:type="spellEnd"/>
      <w:r>
        <w:t xml:space="preserve"> 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fiables</w:t>
      </w:r>
      <w:proofErr w:type="spellEnd"/>
      <w:r>
        <w:t xml:space="preserve"> et </w:t>
      </w:r>
      <w:proofErr w:type="spellStart"/>
      <w:r>
        <w:t>interprétables</w:t>
      </w:r>
      <w:proofErr w:type="spellEnd"/>
      <w:r>
        <w:t xml:space="preserve">, </w:t>
      </w:r>
      <w:proofErr w:type="spellStart"/>
      <w:r>
        <w:t>certaines</w:t>
      </w:r>
      <w:proofErr w:type="spellEnd"/>
      <w:r>
        <w:t xml:space="preserve"> </w:t>
      </w:r>
      <w:proofErr w:type="spellStart"/>
      <w:r>
        <w:t>hypothèses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vérifiées</w:t>
      </w:r>
      <w:proofErr w:type="spellEnd"/>
      <w:r>
        <w:t xml:space="preserve">. Le </w:t>
      </w:r>
      <w:proofErr w:type="spellStart"/>
      <w:r>
        <w:t>logiciel</w:t>
      </w:r>
      <w:proofErr w:type="spellEnd"/>
      <w:r>
        <w:t xml:space="preserve"> R propose des </w:t>
      </w:r>
      <w:proofErr w:type="spellStart"/>
      <w:r>
        <w:t>outils</w:t>
      </w:r>
      <w:proofErr w:type="spellEnd"/>
      <w:r>
        <w:t xml:space="preserve"> simples pour </w:t>
      </w:r>
      <w:proofErr w:type="spellStart"/>
      <w:r>
        <w:t>diagnostiquer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conditions.</w:t>
      </w:r>
    </w:p>
    <w:p w14:paraId="4C3E17EF" w14:textId="77777777" w:rsidR="00631978" w:rsidRDefault="00CE4467">
      <w:pPr>
        <w:pStyle w:val="Titre1"/>
      </w:pPr>
      <w:r>
        <w:t xml:space="preserve">2. Les conditions </w:t>
      </w:r>
      <w:proofErr w:type="spellStart"/>
      <w:r>
        <w:t>théoriques</w:t>
      </w:r>
      <w:proofErr w:type="spellEnd"/>
      <w:r>
        <w:t xml:space="preserve"> </w:t>
      </w:r>
      <w:proofErr w:type="spellStart"/>
      <w:r>
        <w:t>d’application</w:t>
      </w:r>
      <w:proofErr w:type="spellEnd"/>
    </w:p>
    <w:p w14:paraId="0528F7BB" w14:textId="77777777" w:rsidR="00631978" w:rsidRDefault="00CE4467">
      <w:pPr>
        <w:pStyle w:val="Titre2"/>
      </w:pPr>
      <w:r>
        <w:t xml:space="preserve">2.1 </w:t>
      </w:r>
      <w:proofErr w:type="spellStart"/>
      <w:r>
        <w:t>Caractère</w:t>
      </w:r>
      <w:proofErr w:type="spellEnd"/>
      <w:r>
        <w:t xml:space="preserve"> </w:t>
      </w:r>
      <w:proofErr w:type="spellStart"/>
      <w:r>
        <w:t>aléatoire</w:t>
      </w:r>
      <w:proofErr w:type="spellEnd"/>
      <w:r>
        <w:t xml:space="preserve"> et </w:t>
      </w:r>
      <w:proofErr w:type="spellStart"/>
      <w:r>
        <w:t>indépendance</w:t>
      </w:r>
      <w:proofErr w:type="spellEnd"/>
      <w:r>
        <w:t xml:space="preserve"> des observations</w:t>
      </w:r>
    </w:p>
    <w:p w14:paraId="0FB4747D" w14:textId="77777777" w:rsidR="00631978" w:rsidRDefault="00CE4467"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provenir</w:t>
      </w:r>
      <w:proofErr w:type="spellEnd"/>
      <w:r>
        <w:t xml:space="preserve"> d’un </w:t>
      </w:r>
      <w:proofErr w:type="spellStart"/>
      <w:r>
        <w:t>échantillo</w:t>
      </w:r>
      <w:r>
        <w:t>n</w:t>
      </w:r>
      <w:proofErr w:type="spellEnd"/>
      <w:r>
        <w:t xml:space="preserve"> </w:t>
      </w:r>
      <w:proofErr w:type="spellStart"/>
      <w:r>
        <w:t>aléatoire</w:t>
      </w:r>
      <w:proofErr w:type="spellEnd"/>
      <w:r>
        <w:t xml:space="preserve"> simple. </w:t>
      </w:r>
      <w:proofErr w:type="spellStart"/>
      <w:r>
        <w:t>Chaque</w:t>
      </w:r>
      <w:proofErr w:type="spellEnd"/>
      <w:r>
        <w:t xml:space="preserve"> observation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indépendante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-à-dire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valeur</w:t>
      </w:r>
      <w:proofErr w:type="spellEnd"/>
      <w:r>
        <w:t xml:space="preserve"> d’un </w:t>
      </w:r>
      <w:proofErr w:type="spellStart"/>
      <w:r>
        <w:t>individu</w:t>
      </w:r>
      <w:proofErr w:type="spellEnd"/>
      <w:r>
        <w:t xml:space="preserve"> ne </w:t>
      </w:r>
      <w:proofErr w:type="spellStart"/>
      <w:r>
        <w:t>dépend</w:t>
      </w:r>
      <w:proofErr w:type="spellEnd"/>
      <w:r>
        <w:t xml:space="preserve"> pas d’un </w:t>
      </w:r>
      <w:proofErr w:type="spellStart"/>
      <w:r>
        <w:t>autre</w:t>
      </w:r>
      <w:proofErr w:type="spellEnd"/>
      <w:r>
        <w:t>.</w:t>
      </w:r>
    </w:p>
    <w:p w14:paraId="18E591B1" w14:textId="77777777" w:rsidR="00631978" w:rsidRDefault="00CE4467">
      <w:pPr>
        <w:pStyle w:val="Titre2"/>
      </w:pPr>
      <w:r>
        <w:t xml:space="preserve">2.2 </w:t>
      </w:r>
      <w:proofErr w:type="spellStart"/>
      <w:r>
        <w:t>Indépendance</w:t>
      </w:r>
      <w:proofErr w:type="spellEnd"/>
      <w:r>
        <w:t xml:space="preserve"> des </w:t>
      </w:r>
      <w:proofErr w:type="spellStart"/>
      <w:r>
        <w:t>résidus</w:t>
      </w:r>
      <w:proofErr w:type="spellEnd"/>
    </w:p>
    <w:p w14:paraId="3A12E235" w14:textId="77777777" w:rsidR="00631978" w:rsidRDefault="00CE4467">
      <w:r>
        <w:t xml:space="preserve">Les </w:t>
      </w:r>
      <w:proofErr w:type="spellStart"/>
      <w:r>
        <w:t>erreurs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non </w:t>
      </w:r>
      <w:proofErr w:type="spellStart"/>
      <w:r>
        <w:t>corrélées</w:t>
      </w:r>
      <w:proofErr w:type="spellEnd"/>
      <w:r>
        <w:t xml:space="preserve"> entre </w:t>
      </w:r>
      <w:proofErr w:type="spellStart"/>
      <w:r>
        <w:t>elles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essentiel</w:t>
      </w:r>
      <w:proofErr w:type="spellEnd"/>
      <w:r>
        <w:t xml:space="preserve"> pour </w:t>
      </w:r>
      <w:proofErr w:type="spellStart"/>
      <w:r>
        <w:t>éviter</w:t>
      </w:r>
      <w:proofErr w:type="spellEnd"/>
      <w:r>
        <w:t xml:space="preserve"> les </w:t>
      </w:r>
      <w:proofErr w:type="spellStart"/>
      <w:r>
        <w:t>problèmes</w:t>
      </w:r>
      <w:proofErr w:type="spellEnd"/>
      <w:r>
        <w:t xml:space="preserve"> </w:t>
      </w:r>
      <w:proofErr w:type="spellStart"/>
      <w:r>
        <w:t>d’a</w:t>
      </w:r>
      <w:r>
        <w:t>utocorrélation</w:t>
      </w:r>
      <w:proofErr w:type="spellEnd"/>
      <w:r>
        <w:t xml:space="preserve">, </w:t>
      </w:r>
      <w:proofErr w:type="spellStart"/>
      <w:r>
        <w:t>notamment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les </w:t>
      </w:r>
      <w:proofErr w:type="spellStart"/>
      <w:r>
        <w:t>séries</w:t>
      </w:r>
      <w:proofErr w:type="spellEnd"/>
      <w:r>
        <w:t xml:space="preserve"> </w:t>
      </w:r>
      <w:proofErr w:type="spellStart"/>
      <w:r>
        <w:t>chronologiques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spatiales</w:t>
      </w:r>
      <w:proofErr w:type="spellEnd"/>
      <w:r>
        <w:t>.</w:t>
      </w:r>
    </w:p>
    <w:p w14:paraId="017CD9DC" w14:textId="77777777" w:rsidR="00631978" w:rsidRDefault="00CE4467">
      <w:pPr>
        <w:pStyle w:val="Titre2"/>
      </w:pPr>
      <w:r>
        <w:t xml:space="preserve">2.3 </w:t>
      </w:r>
      <w:proofErr w:type="spellStart"/>
      <w:r>
        <w:t>Normalité</w:t>
      </w:r>
      <w:proofErr w:type="spellEnd"/>
      <w:r>
        <w:t xml:space="preserve"> des </w:t>
      </w:r>
      <w:proofErr w:type="spellStart"/>
      <w:r>
        <w:t>résidus</w:t>
      </w:r>
      <w:proofErr w:type="spellEnd"/>
    </w:p>
    <w:p w14:paraId="2DBE6ECA" w14:textId="77777777" w:rsidR="00631978" w:rsidRDefault="00CE4467">
      <w:r>
        <w:t xml:space="preserve">Les </w:t>
      </w:r>
      <w:proofErr w:type="spellStart"/>
      <w:r>
        <w:t>résidus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suivre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.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hypothèse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pour la </w:t>
      </w:r>
      <w:proofErr w:type="spellStart"/>
      <w:r>
        <w:t>validité</w:t>
      </w:r>
      <w:proofErr w:type="spellEnd"/>
      <w:r>
        <w:t xml:space="preserve"> des tests </w:t>
      </w:r>
      <w:proofErr w:type="spellStart"/>
      <w:r>
        <w:t>statistiques</w:t>
      </w:r>
      <w:proofErr w:type="spellEnd"/>
      <w:r>
        <w:t xml:space="preserve"> (</w:t>
      </w:r>
      <w:proofErr w:type="spellStart"/>
      <w:r>
        <w:t>comme</w:t>
      </w:r>
      <w:proofErr w:type="spellEnd"/>
      <w:r>
        <w:t xml:space="preserve"> les p-values et les </w:t>
      </w:r>
      <w:proofErr w:type="spellStart"/>
      <w:r>
        <w:t>intervall</w:t>
      </w:r>
      <w:r>
        <w:t>es</w:t>
      </w:r>
      <w:proofErr w:type="spellEnd"/>
      <w:r>
        <w:t xml:space="preserve"> de </w:t>
      </w:r>
      <w:proofErr w:type="spellStart"/>
      <w:r>
        <w:t>confiance</w:t>
      </w:r>
      <w:proofErr w:type="spellEnd"/>
      <w:r>
        <w:t>).</w:t>
      </w:r>
    </w:p>
    <w:p w14:paraId="7DAD191E" w14:textId="77777777" w:rsidR="00631978" w:rsidRDefault="00CE4467">
      <w:pPr>
        <w:pStyle w:val="Titre2"/>
      </w:pPr>
      <w:r>
        <w:t xml:space="preserve">2.4 </w:t>
      </w:r>
      <w:proofErr w:type="spellStart"/>
      <w:r>
        <w:t>Homoscédasticité</w:t>
      </w:r>
      <w:proofErr w:type="spellEnd"/>
    </w:p>
    <w:p w14:paraId="74A98227" w14:textId="77777777" w:rsidR="00631978" w:rsidRDefault="00CE4467">
      <w:r>
        <w:t xml:space="preserve">La variance des </w:t>
      </w:r>
      <w:proofErr w:type="spellStart"/>
      <w:r>
        <w:t>résidus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rester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pour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valeurs</w:t>
      </w:r>
      <w:proofErr w:type="spellEnd"/>
      <w:r>
        <w:t xml:space="preserve"> de X. En </w:t>
      </w:r>
      <w:proofErr w:type="spellStart"/>
      <w:r>
        <w:t>cas</w:t>
      </w:r>
      <w:proofErr w:type="spellEnd"/>
      <w:r>
        <w:t xml:space="preserve"> de variances non </w:t>
      </w:r>
      <w:proofErr w:type="spellStart"/>
      <w:r>
        <w:t>constantes</w:t>
      </w:r>
      <w:proofErr w:type="spellEnd"/>
      <w:r>
        <w:t xml:space="preserve"> (</w:t>
      </w:r>
      <w:proofErr w:type="spellStart"/>
      <w:r>
        <w:t>hétéroscédasticité</w:t>
      </w:r>
      <w:proofErr w:type="spellEnd"/>
      <w:r>
        <w:t xml:space="preserve">), les estimations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biaisées</w:t>
      </w:r>
      <w:proofErr w:type="spellEnd"/>
      <w:r>
        <w:t>.</w:t>
      </w:r>
    </w:p>
    <w:p w14:paraId="25F30A21" w14:textId="77777777" w:rsidR="00631978" w:rsidRDefault="00CE4467">
      <w:pPr>
        <w:pStyle w:val="Titre2"/>
      </w:pPr>
      <w:r>
        <w:t xml:space="preserve">2.5 </w:t>
      </w:r>
      <w:proofErr w:type="spellStart"/>
      <w:r>
        <w:t>Multicolinéarité</w:t>
      </w:r>
      <w:proofErr w:type="spellEnd"/>
      <w:r>
        <w:t xml:space="preserve"> (en </w:t>
      </w:r>
      <w:proofErr w:type="spellStart"/>
      <w:r>
        <w:t>cas</w:t>
      </w:r>
      <w:proofErr w:type="spellEnd"/>
      <w:r>
        <w:t xml:space="preserve"> de </w:t>
      </w:r>
      <w:proofErr w:type="spellStart"/>
      <w:r>
        <w:t>régression</w:t>
      </w:r>
      <w:proofErr w:type="spellEnd"/>
      <w:r>
        <w:t xml:space="preserve"> mu</w:t>
      </w:r>
      <w:r>
        <w:t>ltiple)</w:t>
      </w:r>
    </w:p>
    <w:p w14:paraId="77D8667B" w14:textId="77777777" w:rsidR="00631978" w:rsidRDefault="00CE4467">
      <w:r>
        <w:t xml:space="preserve">En </w:t>
      </w:r>
      <w:proofErr w:type="spellStart"/>
      <w:r>
        <w:t>présence</w:t>
      </w:r>
      <w:proofErr w:type="spellEnd"/>
      <w:r>
        <w:t xml:space="preserve"> de </w:t>
      </w:r>
      <w:proofErr w:type="spellStart"/>
      <w:r>
        <w:t>plusieurs</w:t>
      </w:r>
      <w:proofErr w:type="spellEnd"/>
      <w:r>
        <w:t xml:space="preserve"> variables </w:t>
      </w:r>
      <w:proofErr w:type="spellStart"/>
      <w:r>
        <w:t>explicatives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éviter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forte </w:t>
      </w:r>
      <w:proofErr w:type="spellStart"/>
      <w:r>
        <w:t>corrélation</w:t>
      </w:r>
      <w:proofErr w:type="spellEnd"/>
      <w:r>
        <w:t xml:space="preserve"> entre </w:t>
      </w:r>
      <w:proofErr w:type="spellStart"/>
      <w:r>
        <w:t>elles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fausse</w:t>
      </w:r>
      <w:proofErr w:type="spellEnd"/>
      <w:r>
        <w:t xml:space="preserve"> </w:t>
      </w:r>
      <w:proofErr w:type="spellStart"/>
      <w:r>
        <w:t>l’interprétation</w:t>
      </w:r>
      <w:proofErr w:type="spellEnd"/>
      <w:r>
        <w:t xml:space="preserve"> des coefficients.</w:t>
      </w:r>
    </w:p>
    <w:p w14:paraId="43E07C5D" w14:textId="77777777" w:rsidR="00631978" w:rsidRDefault="00CE4467">
      <w:pPr>
        <w:pStyle w:val="Titre1"/>
      </w:pPr>
      <w:r>
        <w:t xml:space="preserve">3. </w:t>
      </w:r>
      <w:proofErr w:type="spellStart"/>
      <w:r>
        <w:t>Outils</w:t>
      </w:r>
      <w:proofErr w:type="spellEnd"/>
      <w:r>
        <w:t xml:space="preserve"> de diagnostic </w:t>
      </w:r>
      <w:proofErr w:type="spellStart"/>
      <w:r>
        <w:t>dans</w:t>
      </w:r>
      <w:proofErr w:type="spellEnd"/>
      <w:r>
        <w:t xml:space="preserve"> R</w:t>
      </w:r>
    </w:p>
    <w:p w14:paraId="160FC30B" w14:textId="77777777" w:rsidR="00631978" w:rsidRDefault="00CE4467">
      <w:pPr>
        <w:pStyle w:val="Titre2"/>
      </w:pPr>
      <w:r>
        <w:t xml:space="preserve">3.1 </w:t>
      </w:r>
      <w:proofErr w:type="spellStart"/>
      <w:r>
        <w:t>Ajustement</w:t>
      </w:r>
      <w:proofErr w:type="spellEnd"/>
      <w:r>
        <w:t xml:space="preserve"> du </w:t>
      </w:r>
      <w:proofErr w:type="spellStart"/>
      <w:r>
        <w:t>modèle</w:t>
      </w:r>
      <w:proofErr w:type="spellEnd"/>
    </w:p>
    <w:p w14:paraId="75BA4CDE" w14:textId="4AE2283C" w:rsidR="00631978" w:rsidRDefault="00CE4467">
      <w:r>
        <w:t>R</w:t>
      </w:r>
      <w:r>
        <w:br/>
      </w:r>
      <w:proofErr w:type="spellStart"/>
      <w:r>
        <w:t>modele</w:t>
      </w:r>
      <w:proofErr w:type="spellEnd"/>
      <w:r>
        <w:t xml:space="preserve"> &lt;- lm(Y ~ X, data = </w:t>
      </w:r>
      <w:proofErr w:type="spellStart"/>
      <w:r>
        <w:t>donnees</w:t>
      </w:r>
      <w:proofErr w:type="spellEnd"/>
      <w:r>
        <w:t>)</w:t>
      </w:r>
      <w:r>
        <w:br/>
      </w:r>
    </w:p>
    <w:p w14:paraId="0723D29E" w14:textId="77777777" w:rsidR="00631978" w:rsidRDefault="00CE4467">
      <w:pPr>
        <w:pStyle w:val="Titre2"/>
      </w:pPr>
      <w:r>
        <w:t xml:space="preserve">3.2 </w:t>
      </w:r>
      <w:proofErr w:type="spellStart"/>
      <w:r>
        <w:t>V</w:t>
      </w:r>
      <w:r>
        <w:t>érification</w:t>
      </w:r>
      <w:proofErr w:type="spellEnd"/>
      <w:r>
        <w:t xml:space="preserve"> </w:t>
      </w:r>
      <w:proofErr w:type="spellStart"/>
      <w:r>
        <w:t>graphique</w:t>
      </w:r>
      <w:proofErr w:type="spellEnd"/>
    </w:p>
    <w:p w14:paraId="0453B585" w14:textId="77777777" w:rsidR="00631978" w:rsidRDefault="00CE4467">
      <w:pPr>
        <w:pStyle w:val="Titre3"/>
      </w:pPr>
      <w:r>
        <w:t xml:space="preserve">a. </w:t>
      </w:r>
      <w:proofErr w:type="spellStart"/>
      <w:r>
        <w:t>Graphiques</w:t>
      </w:r>
      <w:proofErr w:type="spellEnd"/>
      <w:r>
        <w:t xml:space="preserve"> de diagnostic de base</w:t>
      </w:r>
    </w:p>
    <w:p w14:paraId="1A6752AF" w14:textId="4BB8BAA5" w:rsidR="00631978" w:rsidRDefault="00CE4467">
      <w:r>
        <w:t>R</w:t>
      </w:r>
      <w:r>
        <w:br/>
        <w:t>par(</w:t>
      </w:r>
      <w:proofErr w:type="spellStart"/>
      <w:r>
        <w:t>mfrow</w:t>
      </w:r>
      <w:proofErr w:type="spellEnd"/>
      <w:r>
        <w:t xml:space="preserve"> = c(2, 2))</w:t>
      </w:r>
      <w:r>
        <w:br/>
        <w:t>plot(</w:t>
      </w:r>
      <w:proofErr w:type="spellStart"/>
      <w:r>
        <w:t>modele</w:t>
      </w:r>
      <w:proofErr w:type="spellEnd"/>
      <w:r>
        <w:t>)</w:t>
      </w:r>
      <w:r>
        <w:br/>
      </w:r>
    </w:p>
    <w:p w14:paraId="08DBD33A" w14:textId="77777777" w:rsidR="00631978" w:rsidRDefault="00CE4467">
      <w:pPr>
        <w:pStyle w:val="Titre3"/>
      </w:pPr>
      <w:r>
        <w:lastRenderedPageBreak/>
        <w:t xml:space="preserve">b. </w:t>
      </w:r>
      <w:proofErr w:type="spellStart"/>
      <w:r>
        <w:t>Histogramme</w:t>
      </w:r>
      <w:proofErr w:type="spellEnd"/>
      <w:r>
        <w:t xml:space="preserve"> et QQ-plot des </w:t>
      </w:r>
      <w:proofErr w:type="spellStart"/>
      <w:r>
        <w:t>résidus</w:t>
      </w:r>
      <w:proofErr w:type="spellEnd"/>
    </w:p>
    <w:p w14:paraId="74430EC4" w14:textId="26D6FD24" w:rsidR="00631978" w:rsidRDefault="00CE4467">
      <w:r>
        <w:t>R</w:t>
      </w:r>
      <w:r>
        <w:br/>
      </w:r>
      <w:proofErr w:type="spellStart"/>
      <w:r>
        <w:t>residus</w:t>
      </w:r>
      <w:proofErr w:type="spellEnd"/>
      <w:r>
        <w:t xml:space="preserve"> &lt;- residuals(</w:t>
      </w:r>
      <w:proofErr w:type="spellStart"/>
      <w:r>
        <w:t>modele</w:t>
      </w:r>
      <w:proofErr w:type="spellEnd"/>
      <w:r>
        <w:t>)</w:t>
      </w:r>
      <w:r>
        <w:br/>
      </w:r>
      <w:proofErr w:type="spellStart"/>
      <w:r>
        <w:t>hist</w:t>
      </w:r>
      <w:proofErr w:type="spellEnd"/>
      <w:r>
        <w:t>(</w:t>
      </w:r>
      <w:proofErr w:type="spellStart"/>
      <w:r>
        <w:t>residus</w:t>
      </w:r>
      <w:proofErr w:type="spellEnd"/>
      <w:r>
        <w:t>)</w:t>
      </w:r>
      <w:r>
        <w:br/>
      </w:r>
      <w:proofErr w:type="spellStart"/>
      <w:r>
        <w:t>qqnorm</w:t>
      </w:r>
      <w:proofErr w:type="spellEnd"/>
      <w:r>
        <w:t>(</w:t>
      </w:r>
      <w:proofErr w:type="spellStart"/>
      <w:r>
        <w:t>residus</w:t>
      </w:r>
      <w:proofErr w:type="spellEnd"/>
      <w:r>
        <w:t xml:space="preserve">); </w:t>
      </w:r>
      <w:proofErr w:type="spellStart"/>
      <w:r>
        <w:t>qqline</w:t>
      </w:r>
      <w:proofErr w:type="spellEnd"/>
      <w:r>
        <w:t>(</w:t>
      </w:r>
      <w:proofErr w:type="spellStart"/>
      <w:r>
        <w:t>residus</w:t>
      </w:r>
      <w:proofErr w:type="spellEnd"/>
      <w:r>
        <w:t>)</w:t>
      </w:r>
      <w:r>
        <w:br/>
      </w:r>
    </w:p>
    <w:p w14:paraId="4B9A65F8" w14:textId="77777777" w:rsidR="00631978" w:rsidRDefault="00CE4467">
      <w:pPr>
        <w:pStyle w:val="Titre2"/>
      </w:pPr>
      <w:r>
        <w:t xml:space="preserve">3.3 Tests </w:t>
      </w:r>
      <w:proofErr w:type="spellStart"/>
      <w:r>
        <w:t>statistiques</w:t>
      </w:r>
      <w:proofErr w:type="spellEnd"/>
    </w:p>
    <w:p w14:paraId="7D46C32A" w14:textId="77777777" w:rsidR="00631978" w:rsidRDefault="00CE4467">
      <w:pPr>
        <w:pStyle w:val="Titre3"/>
      </w:pPr>
      <w:r>
        <w:t xml:space="preserve">a. </w:t>
      </w:r>
      <w:proofErr w:type="spellStart"/>
      <w:r>
        <w:t>Normalité</w:t>
      </w:r>
      <w:proofErr w:type="spellEnd"/>
      <w:r>
        <w:t xml:space="preserve"> des </w:t>
      </w:r>
      <w:proofErr w:type="spellStart"/>
      <w:r>
        <w:t>résidus</w:t>
      </w:r>
      <w:proofErr w:type="spellEnd"/>
    </w:p>
    <w:p w14:paraId="1EBA2DED" w14:textId="1DAED5AC" w:rsidR="00631978" w:rsidRDefault="00CE4467">
      <w:r>
        <w:t>R</w:t>
      </w:r>
      <w:r>
        <w:br/>
      </w:r>
      <w:proofErr w:type="spellStart"/>
      <w:r>
        <w:t>shapiro.test</w:t>
      </w:r>
      <w:proofErr w:type="spellEnd"/>
      <w:r>
        <w:t>(</w:t>
      </w:r>
      <w:proofErr w:type="spellStart"/>
      <w:r>
        <w:t>residus</w:t>
      </w:r>
      <w:proofErr w:type="spellEnd"/>
      <w:r>
        <w:t>)</w:t>
      </w:r>
      <w:r>
        <w:br/>
      </w:r>
    </w:p>
    <w:p w14:paraId="6780A6C0" w14:textId="77777777" w:rsidR="00631978" w:rsidRDefault="00CE4467">
      <w:pPr>
        <w:pStyle w:val="Titre3"/>
      </w:pPr>
      <w:r>
        <w:t xml:space="preserve">b. </w:t>
      </w:r>
      <w:proofErr w:type="spellStart"/>
      <w:r>
        <w:t>Homoscédasticité</w:t>
      </w:r>
      <w:proofErr w:type="spellEnd"/>
      <w:r>
        <w:t xml:space="preserve"> (test de </w:t>
      </w:r>
      <w:proofErr w:type="spellStart"/>
      <w:r>
        <w:t>Breusch</w:t>
      </w:r>
      <w:proofErr w:type="spellEnd"/>
      <w:r>
        <w:t>-Pagan)</w:t>
      </w:r>
    </w:p>
    <w:p w14:paraId="4D8A02CB" w14:textId="7A2F2678" w:rsidR="00631978" w:rsidRDefault="00CE4467">
      <w:r>
        <w:t>R</w:t>
      </w:r>
      <w:r>
        <w:br/>
        <w:t>library(</w:t>
      </w:r>
      <w:proofErr w:type="spellStart"/>
      <w:r>
        <w:t>lmtest</w:t>
      </w:r>
      <w:proofErr w:type="spellEnd"/>
      <w:r>
        <w:t>)</w:t>
      </w:r>
      <w:r>
        <w:br/>
      </w:r>
      <w:proofErr w:type="spellStart"/>
      <w:r>
        <w:t>bptest</w:t>
      </w:r>
      <w:proofErr w:type="spellEnd"/>
      <w:r>
        <w:t>(</w:t>
      </w:r>
      <w:proofErr w:type="spellStart"/>
      <w:r>
        <w:t>modele</w:t>
      </w:r>
      <w:proofErr w:type="spellEnd"/>
      <w:r>
        <w:t>)</w:t>
      </w:r>
      <w:r>
        <w:br/>
      </w:r>
    </w:p>
    <w:p w14:paraId="429A06EE" w14:textId="77777777" w:rsidR="00631978" w:rsidRDefault="00CE4467">
      <w:pPr>
        <w:pStyle w:val="Titre3"/>
      </w:pPr>
      <w:r>
        <w:t xml:space="preserve">c. </w:t>
      </w:r>
      <w:proofErr w:type="spellStart"/>
      <w:r>
        <w:t>Indépendance</w:t>
      </w:r>
      <w:proofErr w:type="spellEnd"/>
      <w:r>
        <w:t xml:space="preserve"> des </w:t>
      </w:r>
      <w:proofErr w:type="spellStart"/>
      <w:r>
        <w:t>résidus</w:t>
      </w:r>
      <w:proofErr w:type="spellEnd"/>
      <w:r>
        <w:t xml:space="preserve"> (test de Durbin-Watson)</w:t>
      </w:r>
    </w:p>
    <w:p w14:paraId="2A08A27E" w14:textId="23E189F7" w:rsidR="00631978" w:rsidRDefault="00CE4467">
      <w:r>
        <w:t>R</w:t>
      </w:r>
      <w:r>
        <w:br/>
        <w:t>library(car)</w:t>
      </w:r>
      <w:r>
        <w:br/>
      </w:r>
      <w:proofErr w:type="spellStart"/>
      <w:r>
        <w:t>durbinWatsonTest</w:t>
      </w:r>
      <w:proofErr w:type="spellEnd"/>
      <w:r>
        <w:t>(</w:t>
      </w:r>
      <w:proofErr w:type="spellStart"/>
      <w:r>
        <w:t>modele</w:t>
      </w:r>
      <w:proofErr w:type="spellEnd"/>
      <w:r>
        <w:t>)</w:t>
      </w:r>
      <w:r>
        <w:br/>
      </w:r>
    </w:p>
    <w:p w14:paraId="284E80EF" w14:textId="77777777" w:rsidR="00631978" w:rsidRDefault="00CE4467">
      <w:pPr>
        <w:pStyle w:val="Titre3"/>
      </w:pPr>
      <w:r>
        <w:t xml:space="preserve">d. </w:t>
      </w:r>
      <w:proofErr w:type="spellStart"/>
      <w:r>
        <w:t>Multicolinéarité</w:t>
      </w:r>
      <w:proofErr w:type="spellEnd"/>
      <w:r>
        <w:t xml:space="preserve"> (Variance Inflation Factor)</w:t>
      </w:r>
    </w:p>
    <w:p w14:paraId="66B51D66" w14:textId="4664A270" w:rsidR="00631978" w:rsidRDefault="00CE4467">
      <w:r>
        <w:t>R</w:t>
      </w:r>
      <w:r>
        <w:br/>
        <w:t>li</w:t>
      </w:r>
      <w:r>
        <w:t>brary(car)</w:t>
      </w:r>
      <w:r>
        <w:br/>
      </w:r>
      <w:proofErr w:type="spellStart"/>
      <w:r>
        <w:t>vif</w:t>
      </w:r>
      <w:proofErr w:type="spellEnd"/>
      <w:r>
        <w:t>(</w:t>
      </w:r>
      <w:proofErr w:type="spellStart"/>
      <w:r>
        <w:t>modele</w:t>
      </w:r>
      <w:proofErr w:type="spellEnd"/>
      <w:r>
        <w:t xml:space="preserve">) # VIF &gt; 5 </w:t>
      </w:r>
      <w:proofErr w:type="spellStart"/>
      <w:r>
        <w:t>indique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colinéarité</w:t>
      </w:r>
      <w:proofErr w:type="spellEnd"/>
      <w:r>
        <w:t xml:space="preserve"> </w:t>
      </w:r>
      <w:proofErr w:type="spellStart"/>
      <w:r>
        <w:t>problématique</w:t>
      </w:r>
      <w:proofErr w:type="spellEnd"/>
      <w:r>
        <w:br/>
      </w:r>
    </w:p>
    <w:p w14:paraId="4D35C452" w14:textId="6944845F" w:rsidR="00631978" w:rsidRDefault="00CE4467">
      <w:pPr>
        <w:pStyle w:val="Titre1"/>
      </w:pPr>
      <w:r>
        <w:t xml:space="preserve">4.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pratique</w:t>
      </w:r>
      <w:proofErr w:type="spellEnd"/>
      <w:r>
        <w:t xml:space="preserve"> </w:t>
      </w:r>
    </w:p>
    <w:p w14:paraId="22B957B5" w14:textId="2CC63914" w:rsidR="00631978" w:rsidRDefault="00CE4467">
      <w:r>
        <w:t>R</w:t>
      </w:r>
      <w:r>
        <w:br/>
      </w:r>
      <w:proofErr w:type="spellStart"/>
      <w:r>
        <w:t>modele</w:t>
      </w:r>
      <w:proofErr w:type="spellEnd"/>
      <w:r>
        <w:t xml:space="preserve"> &lt;- </w:t>
      </w:r>
      <w:r w:rsidR="00F34BAC">
        <w:t>lm (</w:t>
      </w:r>
      <w:r>
        <w:t xml:space="preserve">mpg ~ </w:t>
      </w:r>
      <w:proofErr w:type="spellStart"/>
      <w:r>
        <w:t>wt</w:t>
      </w:r>
      <w:proofErr w:type="spellEnd"/>
      <w:r>
        <w:t xml:space="preserve"> + </w:t>
      </w:r>
      <w:proofErr w:type="spellStart"/>
      <w:r>
        <w:t>hp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>)</w:t>
      </w:r>
      <w:r>
        <w:br/>
        <w:t>summary(</w:t>
      </w:r>
      <w:proofErr w:type="spellStart"/>
      <w:r>
        <w:t>modele</w:t>
      </w:r>
      <w:proofErr w:type="spellEnd"/>
      <w:r>
        <w:t>)</w:t>
      </w:r>
      <w:r>
        <w:br/>
        <w:t>plot(</w:t>
      </w:r>
      <w:proofErr w:type="spellStart"/>
      <w:r>
        <w:t>modele</w:t>
      </w:r>
      <w:proofErr w:type="spellEnd"/>
      <w:r>
        <w:t>)</w:t>
      </w:r>
      <w:r>
        <w:br/>
      </w:r>
    </w:p>
    <w:p w14:paraId="3B666D08" w14:textId="77777777" w:rsidR="00631978" w:rsidRDefault="00CE4467">
      <w:pPr>
        <w:pStyle w:val="Titre1"/>
      </w:pPr>
      <w:r>
        <w:t>5. Conclusion</w:t>
      </w:r>
    </w:p>
    <w:p w14:paraId="6371A12C" w14:textId="77777777" w:rsidR="00631978" w:rsidRDefault="00CE4467">
      <w:r>
        <w:t xml:space="preserve">La </w:t>
      </w:r>
      <w:proofErr w:type="spellStart"/>
      <w:r>
        <w:t>validité</w:t>
      </w:r>
      <w:proofErr w:type="spellEnd"/>
      <w:r>
        <w:t xml:space="preserve"> d’un </w:t>
      </w:r>
      <w:proofErr w:type="spellStart"/>
      <w:r>
        <w:t>modèle</w:t>
      </w:r>
      <w:proofErr w:type="spellEnd"/>
      <w:r>
        <w:t xml:space="preserve"> de </w:t>
      </w:r>
      <w:proofErr w:type="spellStart"/>
      <w:r>
        <w:t>régression</w:t>
      </w:r>
      <w:proofErr w:type="spellEnd"/>
      <w:r>
        <w:t xml:space="preserve"> </w:t>
      </w:r>
      <w:proofErr w:type="spellStart"/>
      <w:r>
        <w:t>linéaire</w:t>
      </w:r>
      <w:proofErr w:type="spellEnd"/>
      <w:r>
        <w:t xml:space="preserve"> repose </w:t>
      </w:r>
      <w:proofErr w:type="spellStart"/>
      <w:r>
        <w:t>sur</w:t>
      </w:r>
      <w:proofErr w:type="spellEnd"/>
      <w:r>
        <w:t xml:space="preserve"> le respect de </w:t>
      </w:r>
      <w:proofErr w:type="spellStart"/>
      <w:r>
        <w:t>c</w:t>
      </w:r>
      <w:r>
        <w:t>ertaines</w:t>
      </w:r>
      <w:proofErr w:type="spellEnd"/>
      <w:r>
        <w:t xml:space="preserve"> </w:t>
      </w:r>
      <w:proofErr w:type="spellStart"/>
      <w:r>
        <w:t>hypothèses</w:t>
      </w:r>
      <w:proofErr w:type="spellEnd"/>
      <w:r>
        <w:t xml:space="preserve"> </w:t>
      </w:r>
      <w:proofErr w:type="spellStart"/>
      <w:r>
        <w:t>statistiques</w:t>
      </w:r>
      <w:proofErr w:type="spellEnd"/>
      <w:r>
        <w:t xml:space="preserve">. </w:t>
      </w:r>
      <w:proofErr w:type="spellStart"/>
      <w:r>
        <w:t>Grâce</w:t>
      </w:r>
      <w:proofErr w:type="spellEnd"/>
      <w:r>
        <w:t xml:space="preserve"> aux </w:t>
      </w:r>
      <w:proofErr w:type="spellStart"/>
      <w:r>
        <w:t>outils</w:t>
      </w:r>
      <w:proofErr w:type="spellEnd"/>
      <w:r>
        <w:t xml:space="preserve"> </w:t>
      </w:r>
      <w:proofErr w:type="spellStart"/>
      <w:r>
        <w:t>intégrés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R,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possible de </w:t>
      </w:r>
      <w:proofErr w:type="spellStart"/>
      <w:r>
        <w:t>diagnostiquer</w:t>
      </w:r>
      <w:proofErr w:type="spellEnd"/>
      <w:r>
        <w:t xml:space="preserve"> </w:t>
      </w:r>
      <w:proofErr w:type="spellStart"/>
      <w:r>
        <w:t>rapidement</w:t>
      </w:r>
      <w:proofErr w:type="spellEnd"/>
      <w:r>
        <w:t xml:space="preserve"> et </w:t>
      </w:r>
      <w:proofErr w:type="spellStart"/>
      <w:r>
        <w:t>efficacement</w:t>
      </w:r>
      <w:proofErr w:type="spellEnd"/>
      <w:r>
        <w:t xml:space="preserve"> les </w:t>
      </w:r>
      <w:proofErr w:type="spellStart"/>
      <w:r>
        <w:t>éventuelles</w:t>
      </w:r>
      <w:proofErr w:type="spellEnd"/>
      <w:r>
        <w:t xml:space="preserve"> violations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hypothèses</w:t>
      </w:r>
      <w:proofErr w:type="spellEnd"/>
      <w:r>
        <w:t xml:space="preserve">.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d’ajuster</w:t>
      </w:r>
      <w:proofErr w:type="spellEnd"/>
      <w:r>
        <w:t xml:space="preserve"> le </w:t>
      </w:r>
      <w:proofErr w:type="spellStart"/>
      <w:r>
        <w:t>modèle</w:t>
      </w:r>
      <w:proofErr w:type="spellEnd"/>
      <w:r>
        <w:t xml:space="preserve">, </w:t>
      </w:r>
      <w:proofErr w:type="spellStart"/>
      <w:r>
        <w:lastRenderedPageBreak/>
        <w:t>ou</w:t>
      </w:r>
      <w:proofErr w:type="spellEnd"/>
      <w:r>
        <w:t xml:space="preserve"> de </w:t>
      </w:r>
      <w:proofErr w:type="spellStart"/>
      <w:r>
        <w:t>choisir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méthode</w:t>
      </w:r>
      <w:proofErr w:type="spellEnd"/>
      <w:r>
        <w:t xml:space="preserve"> alternative </w:t>
      </w:r>
      <w:proofErr w:type="spellStart"/>
      <w:r>
        <w:t>si</w:t>
      </w:r>
      <w:proofErr w:type="spellEnd"/>
      <w:r>
        <w:t xml:space="preserve"> </w:t>
      </w:r>
      <w:proofErr w:type="spellStart"/>
      <w:r>
        <w:t>nécessai</w:t>
      </w:r>
      <w:r>
        <w:t>re</w:t>
      </w:r>
      <w:proofErr w:type="spellEnd"/>
      <w:r>
        <w:t xml:space="preserve"> (</w:t>
      </w:r>
      <w:proofErr w:type="spellStart"/>
      <w:r>
        <w:t>régression</w:t>
      </w:r>
      <w:proofErr w:type="spellEnd"/>
      <w:r>
        <w:t xml:space="preserve"> </w:t>
      </w:r>
      <w:proofErr w:type="spellStart"/>
      <w:r>
        <w:t>robuste</w:t>
      </w:r>
      <w:proofErr w:type="spellEnd"/>
      <w:r>
        <w:t>, transformation, etc.).</w:t>
      </w:r>
    </w:p>
    <w:p w14:paraId="194109F3" w14:textId="77777777" w:rsidR="00631978" w:rsidRDefault="00CE4467">
      <w:pPr>
        <w:pStyle w:val="Titre1"/>
      </w:pPr>
      <w:r>
        <w:t xml:space="preserve">6. </w:t>
      </w:r>
      <w:proofErr w:type="spellStart"/>
      <w:r>
        <w:t>Références</w:t>
      </w:r>
      <w:proofErr w:type="spellEnd"/>
    </w:p>
    <w:p w14:paraId="6F277781" w14:textId="77777777" w:rsidR="00631978" w:rsidRDefault="00CE4467">
      <w:r>
        <w:t>James et al. (2013). An Introduction to Statistical Learning.</w:t>
      </w:r>
    </w:p>
    <w:p w14:paraId="582093F6" w14:textId="2A276EF3" w:rsidR="00631978" w:rsidRDefault="00CE4467">
      <w:r>
        <w:t xml:space="preserve">R documentation : lm, </w:t>
      </w:r>
      <w:proofErr w:type="spellStart"/>
      <w:r>
        <w:t>bptest</w:t>
      </w:r>
      <w:proofErr w:type="spellEnd"/>
      <w:r>
        <w:t xml:space="preserve">, </w:t>
      </w:r>
      <w:proofErr w:type="spellStart"/>
      <w:r>
        <w:t>shapiro.test</w:t>
      </w:r>
      <w:proofErr w:type="spellEnd"/>
      <w:r>
        <w:t xml:space="preserve">, </w:t>
      </w:r>
      <w:proofErr w:type="spellStart"/>
      <w:r>
        <w:t>vif</w:t>
      </w:r>
      <w:proofErr w:type="spellEnd"/>
    </w:p>
    <w:p w14:paraId="11FE30CD" w14:textId="63D4842F" w:rsidR="00F34BAC" w:rsidRDefault="00F34BAC" w:rsidP="00F34BAC">
      <w:pPr>
        <w:pStyle w:val="Titre1"/>
      </w:pPr>
      <w:r>
        <w:t>7.</w:t>
      </w:r>
      <w:r w:rsidRPr="00F34BAC">
        <w:t xml:space="preserve"> </w:t>
      </w:r>
      <w:proofErr w:type="spellStart"/>
      <w:r>
        <w:t>Exercice</w:t>
      </w:r>
      <w:proofErr w:type="spellEnd"/>
      <w:r>
        <w:t xml:space="preserve"> </w:t>
      </w:r>
      <w:proofErr w:type="spellStart"/>
      <w:r>
        <w:t>d’application</w:t>
      </w:r>
      <w:proofErr w:type="spellEnd"/>
    </w:p>
    <w:p w14:paraId="7122E3AE" w14:textId="77777777" w:rsidR="00F34BAC" w:rsidRDefault="00F34BAC" w:rsidP="00F34BAC"/>
    <w:p w14:paraId="23684656" w14:textId="2C4A6FE7" w:rsidR="00F34BAC" w:rsidRPr="00F34BAC" w:rsidRDefault="00F34BAC" w:rsidP="00F34BAC">
      <w:r w:rsidRPr="00F34BAC">
        <w:t xml:space="preserve"> </w:t>
      </w:r>
      <w:proofErr w:type="spellStart"/>
      <w:r w:rsidRPr="00F34BAC">
        <w:t>Vérification</w:t>
      </w:r>
      <w:proofErr w:type="spellEnd"/>
      <w:r w:rsidRPr="00F34BAC">
        <w:t xml:space="preserve"> des conditions </w:t>
      </w:r>
      <w:proofErr w:type="spellStart"/>
      <w:r w:rsidRPr="00F34BAC">
        <w:t>d’application</w:t>
      </w:r>
      <w:proofErr w:type="spellEnd"/>
      <w:r w:rsidRPr="00F34BAC">
        <w:t xml:space="preserve"> de la </w:t>
      </w:r>
      <w:proofErr w:type="spellStart"/>
      <w:r w:rsidRPr="00F34BAC">
        <w:t>régression</w:t>
      </w:r>
      <w:proofErr w:type="spellEnd"/>
      <w:r w:rsidRPr="00F34BAC">
        <w:t xml:space="preserve"> </w:t>
      </w:r>
      <w:proofErr w:type="spellStart"/>
      <w:r w:rsidRPr="00F34BAC">
        <w:t>linéaire</w:t>
      </w:r>
      <w:proofErr w:type="spellEnd"/>
      <w:r w:rsidRPr="00F34BAC">
        <w:t xml:space="preserve"> à </w:t>
      </w:r>
      <w:proofErr w:type="spellStart"/>
      <w:r w:rsidRPr="00F34BAC">
        <w:t>l’ENSP</w:t>
      </w:r>
      <w:proofErr w:type="spellEnd"/>
      <w:r w:rsidRPr="00F34BAC">
        <w:t xml:space="preserve"> </w:t>
      </w:r>
      <w:proofErr w:type="spellStart"/>
      <w:r w:rsidRPr="00F34BAC">
        <w:t>Parakou</w:t>
      </w:r>
      <w:proofErr w:type="spellEnd"/>
    </w:p>
    <w:p w14:paraId="725F1E1E" w14:textId="77777777" w:rsidR="00F34BAC" w:rsidRPr="00F34BAC" w:rsidRDefault="00F34BAC" w:rsidP="00F34BAC">
      <w:proofErr w:type="spellStart"/>
      <w:r w:rsidRPr="00F34BAC">
        <w:t>Contexte</w:t>
      </w:r>
      <w:proofErr w:type="spellEnd"/>
      <w:r w:rsidRPr="00F34BAC">
        <w:t xml:space="preserve"> :</w:t>
      </w:r>
      <w:r w:rsidRPr="00F34BAC">
        <w:br/>
      </w:r>
      <w:proofErr w:type="spellStart"/>
      <w:r w:rsidRPr="00F34BAC">
        <w:t>Une</w:t>
      </w:r>
      <w:proofErr w:type="spellEnd"/>
      <w:r w:rsidRPr="00F34BAC">
        <w:t xml:space="preserve"> </w:t>
      </w:r>
      <w:proofErr w:type="spellStart"/>
      <w:r w:rsidRPr="00F34BAC">
        <w:t>étude</w:t>
      </w:r>
      <w:proofErr w:type="spellEnd"/>
      <w:r w:rsidRPr="00F34BAC">
        <w:t xml:space="preserve"> </w:t>
      </w:r>
      <w:proofErr w:type="spellStart"/>
      <w:r w:rsidRPr="00F34BAC">
        <w:t>est</w:t>
      </w:r>
      <w:proofErr w:type="spellEnd"/>
      <w:r w:rsidRPr="00F34BAC">
        <w:t xml:space="preserve"> </w:t>
      </w:r>
      <w:proofErr w:type="spellStart"/>
      <w:r w:rsidRPr="00F34BAC">
        <w:t>menée</w:t>
      </w:r>
      <w:proofErr w:type="spellEnd"/>
      <w:r w:rsidRPr="00F34BAC">
        <w:t xml:space="preserve"> à </w:t>
      </w:r>
      <w:proofErr w:type="spellStart"/>
      <w:r w:rsidRPr="00F34BAC">
        <w:t>l’ENSP</w:t>
      </w:r>
      <w:proofErr w:type="spellEnd"/>
      <w:r w:rsidRPr="00F34BAC">
        <w:t xml:space="preserve"> de </w:t>
      </w:r>
      <w:proofErr w:type="spellStart"/>
      <w:r w:rsidRPr="00F34BAC">
        <w:t>Parakou</w:t>
      </w:r>
      <w:proofErr w:type="spellEnd"/>
      <w:r w:rsidRPr="00F34BAC">
        <w:t xml:space="preserve"> pour </w:t>
      </w:r>
      <w:proofErr w:type="spellStart"/>
      <w:r w:rsidRPr="00F34BAC">
        <w:t>analyser</w:t>
      </w:r>
      <w:proofErr w:type="spellEnd"/>
      <w:r w:rsidRPr="00F34BAC">
        <w:t xml:space="preserve"> </w:t>
      </w:r>
      <w:proofErr w:type="spellStart"/>
      <w:r w:rsidRPr="00F34BAC">
        <w:t>l'effet</w:t>
      </w:r>
      <w:proofErr w:type="spellEnd"/>
      <w:r w:rsidRPr="00F34BAC">
        <w:t xml:space="preserve"> de </w:t>
      </w:r>
      <w:proofErr w:type="spellStart"/>
      <w:r w:rsidRPr="00F34BAC">
        <w:t>certaines</w:t>
      </w:r>
      <w:proofErr w:type="spellEnd"/>
      <w:r w:rsidRPr="00F34BAC">
        <w:t xml:space="preserve"> variables </w:t>
      </w:r>
      <w:proofErr w:type="spellStart"/>
      <w:r w:rsidRPr="00F34BAC">
        <w:t>académiques</w:t>
      </w:r>
      <w:proofErr w:type="spellEnd"/>
      <w:r w:rsidRPr="00F34BAC">
        <w:t xml:space="preserve"> </w:t>
      </w:r>
      <w:proofErr w:type="spellStart"/>
      <w:r w:rsidRPr="00F34BAC">
        <w:t>sur</w:t>
      </w:r>
      <w:proofErr w:type="spellEnd"/>
      <w:r w:rsidRPr="00F34BAC">
        <w:t xml:space="preserve"> la </w:t>
      </w:r>
      <w:proofErr w:type="spellStart"/>
      <w:r w:rsidRPr="00F34BAC">
        <w:t>moyenne</w:t>
      </w:r>
      <w:proofErr w:type="spellEnd"/>
      <w:r w:rsidRPr="00F34BAC">
        <w:t xml:space="preserve"> </w:t>
      </w:r>
      <w:proofErr w:type="spellStart"/>
      <w:r w:rsidRPr="00F34BAC">
        <w:t>générale</w:t>
      </w:r>
      <w:proofErr w:type="spellEnd"/>
      <w:r w:rsidRPr="00F34BAC">
        <w:t xml:space="preserve"> des </w:t>
      </w:r>
      <w:proofErr w:type="spellStart"/>
      <w:r w:rsidRPr="00F34BAC">
        <w:t>étudiants</w:t>
      </w:r>
      <w:proofErr w:type="spellEnd"/>
      <w:r w:rsidRPr="00F34BAC">
        <w:t xml:space="preserve"> en fin de </w:t>
      </w:r>
      <w:proofErr w:type="spellStart"/>
      <w:r w:rsidRPr="00F34BAC">
        <w:t>semestre</w:t>
      </w:r>
      <w:proofErr w:type="spellEnd"/>
      <w:r w:rsidRPr="00F34BAC">
        <w:t xml:space="preserve">. Les variables </w:t>
      </w:r>
      <w:proofErr w:type="spellStart"/>
      <w:r w:rsidRPr="00F34BAC">
        <w:t>suivantes</w:t>
      </w:r>
      <w:proofErr w:type="spellEnd"/>
      <w:r w:rsidRPr="00F34BAC">
        <w:t xml:space="preserve"> </w:t>
      </w:r>
      <w:proofErr w:type="spellStart"/>
      <w:r w:rsidRPr="00F34BAC">
        <w:t>sont</w:t>
      </w:r>
      <w:proofErr w:type="spellEnd"/>
      <w:r w:rsidRPr="00F34BAC">
        <w:t xml:space="preserve"> </w:t>
      </w:r>
      <w:proofErr w:type="spellStart"/>
      <w:r w:rsidRPr="00F34BAC">
        <w:t>collectées</w:t>
      </w:r>
      <w:proofErr w:type="spellEnd"/>
      <w:r w:rsidRPr="00F34BAC">
        <w:t xml:space="preserve"> </w:t>
      </w:r>
      <w:proofErr w:type="spellStart"/>
      <w:r w:rsidRPr="00F34BAC">
        <w:t>sur</w:t>
      </w:r>
      <w:proofErr w:type="spellEnd"/>
      <w:r w:rsidRPr="00F34BAC">
        <w:t xml:space="preserve"> un </w:t>
      </w:r>
      <w:proofErr w:type="spellStart"/>
      <w:r w:rsidRPr="00F34BAC">
        <w:t>échantillon</w:t>
      </w:r>
      <w:proofErr w:type="spellEnd"/>
      <w:r w:rsidRPr="00F34BAC">
        <w:t xml:space="preserve"> de 60 </w:t>
      </w:r>
      <w:proofErr w:type="spellStart"/>
      <w:r w:rsidRPr="00F34BAC">
        <w:t>étudiants</w:t>
      </w:r>
      <w:proofErr w:type="spellEnd"/>
      <w:r w:rsidRPr="00F34BAC">
        <w:t xml:space="preserve"> :</w:t>
      </w:r>
      <w:r w:rsidRPr="00F34BAC">
        <w:br/>
        <w:t xml:space="preserve">- </w:t>
      </w:r>
      <w:proofErr w:type="spellStart"/>
      <w:r w:rsidRPr="00F34BAC">
        <w:t>moyenne</w:t>
      </w:r>
      <w:proofErr w:type="spellEnd"/>
      <w:r w:rsidRPr="00F34BAC">
        <w:t xml:space="preserve"> : </w:t>
      </w:r>
      <w:proofErr w:type="spellStart"/>
      <w:r w:rsidRPr="00F34BAC">
        <w:t>Moyenne</w:t>
      </w:r>
      <w:proofErr w:type="spellEnd"/>
      <w:r w:rsidRPr="00F34BAC">
        <w:t xml:space="preserve"> </w:t>
      </w:r>
      <w:proofErr w:type="spellStart"/>
      <w:r w:rsidRPr="00F34BAC">
        <w:t>générale</w:t>
      </w:r>
      <w:proofErr w:type="spellEnd"/>
      <w:r w:rsidRPr="00F34BAC">
        <w:t xml:space="preserve"> (variable </w:t>
      </w:r>
      <w:proofErr w:type="spellStart"/>
      <w:r w:rsidRPr="00F34BAC">
        <w:t>dépendante</w:t>
      </w:r>
      <w:proofErr w:type="spellEnd"/>
      <w:r w:rsidRPr="00F34BAC">
        <w:t xml:space="preserve"> Y)</w:t>
      </w:r>
      <w:r w:rsidRPr="00F34BAC">
        <w:br/>
        <w:t xml:space="preserve">- </w:t>
      </w:r>
      <w:proofErr w:type="spellStart"/>
      <w:r w:rsidRPr="00F34BAC">
        <w:t>heures_revision</w:t>
      </w:r>
      <w:proofErr w:type="spellEnd"/>
      <w:r w:rsidRPr="00F34BAC">
        <w:t xml:space="preserve"> : </w:t>
      </w:r>
      <w:proofErr w:type="spellStart"/>
      <w:r w:rsidRPr="00F34BAC">
        <w:t>Nombre</w:t>
      </w:r>
      <w:proofErr w:type="spellEnd"/>
      <w:r w:rsidRPr="00F34BAC">
        <w:t xml:space="preserve"> </w:t>
      </w:r>
      <w:proofErr w:type="spellStart"/>
      <w:r w:rsidRPr="00F34BAC">
        <w:t>moyen</w:t>
      </w:r>
      <w:proofErr w:type="spellEnd"/>
      <w:r w:rsidRPr="00F34BAC">
        <w:t xml:space="preserve"> </w:t>
      </w:r>
      <w:proofErr w:type="spellStart"/>
      <w:r w:rsidRPr="00F34BAC">
        <w:t>d'heures</w:t>
      </w:r>
      <w:proofErr w:type="spellEnd"/>
      <w:r w:rsidRPr="00F34BAC">
        <w:t xml:space="preserve"> de </w:t>
      </w:r>
      <w:proofErr w:type="spellStart"/>
      <w:r w:rsidRPr="00F34BAC">
        <w:t>révision</w:t>
      </w:r>
      <w:proofErr w:type="spellEnd"/>
      <w:r w:rsidRPr="00F34BAC">
        <w:t xml:space="preserve"> par jour</w:t>
      </w:r>
      <w:r w:rsidRPr="00F34BAC">
        <w:br/>
        <w:t xml:space="preserve">- </w:t>
      </w:r>
      <w:proofErr w:type="spellStart"/>
      <w:r w:rsidRPr="00F34BAC">
        <w:t>taux_absence</w:t>
      </w:r>
      <w:proofErr w:type="spellEnd"/>
      <w:r w:rsidRPr="00F34BAC">
        <w:t xml:space="preserve"> : </w:t>
      </w:r>
      <w:proofErr w:type="spellStart"/>
      <w:r w:rsidRPr="00F34BAC">
        <w:t>Taux</w:t>
      </w:r>
      <w:proofErr w:type="spellEnd"/>
      <w:r w:rsidRPr="00F34BAC">
        <w:t xml:space="preserve"> </w:t>
      </w:r>
      <w:proofErr w:type="spellStart"/>
      <w:r w:rsidRPr="00F34BAC">
        <w:t>d’absence</w:t>
      </w:r>
      <w:proofErr w:type="spellEnd"/>
      <w:r w:rsidRPr="00F34BAC">
        <w:t xml:space="preserve"> aux </w:t>
      </w:r>
      <w:proofErr w:type="spellStart"/>
      <w:r w:rsidRPr="00F34BAC">
        <w:t>cours</w:t>
      </w:r>
      <w:proofErr w:type="spellEnd"/>
      <w:r w:rsidRPr="00F34BAC">
        <w:br/>
        <w:t xml:space="preserve">- age : </w:t>
      </w:r>
      <w:proofErr w:type="spellStart"/>
      <w:r w:rsidRPr="00F34BAC">
        <w:t>Âge</w:t>
      </w:r>
      <w:proofErr w:type="spellEnd"/>
      <w:r w:rsidRPr="00F34BAC">
        <w:t xml:space="preserve"> de </w:t>
      </w:r>
      <w:proofErr w:type="spellStart"/>
      <w:r w:rsidRPr="00F34BAC">
        <w:t>l’étudiant</w:t>
      </w:r>
      <w:proofErr w:type="spellEnd"/>
      <w:r w:rsidRPr="00F34BAC">
        <w:br/>
      </w:r>
      <w:r w:rsidRPr="00F34BAC">
        <w:br/>
        <w:t xml:space="preserve">On </w:t>
      </w:r>
      <w:proofErr w:type="spellStart"/>
      <w:r w:rsidRPr="00F34BAC">
        <w:t>souhaite</w:t>
      </w:r>
      <w:proofErr w:type="spellEnd"/>
      <w:r w:rsidRPr="00F34BAC">
        <w:t xml:space="preserve"> </w:t>
      </w:r>
      <w:proofErr w:type="spellStart"/>
      <w:r w:rsidRPr="00F34BAC">
        <w:t>construire</w:t>
      </w:r>
      <w:proofErr w:type="spellEnd"/>
      <w:r w:rsidRPr="00F34BAC">
        <w:t xml:space="preserve"> un </w:t>
      </w:r>
      <w:proofErr w:type="spellStart"/>
      <w:r w:rsidRPr="00F34BAC">
        <w:t>modèle</w:t>
      </w:r>
      <w:proofErr w:type="spellEnd"/>
      <w:r w:rsidRPr="00F34BAC">
        <w:t xml:space="preserve"> de </w:t>
      </w:r>
      <w:proofErr w:type="spellStart"/>
      <w:r w:rsidRPr="00F34BAC">
        <w:t>régression</w:t>
      </w:r>
      <w:proofErr w:type="spellEnd"/>
      <w:r w:rsidRPr="00F34BAC">
        <w:t xml:space="preserve"> </w:t>
      </w:r>
      <w:proofErr w:type="spellStart"/>
      <w:r w:rsidRPr="00F34BAC">
        <w:t>linéaire</w:t>
      </w:r>
      <w:proofErr w:type="spellEnd"/>
      <w:r w:rsidRPr="00F34BAC">
        <w:t xml:space="preserve"> multiple et </w:t>
      </w:r>
      <w:proofErr w:type="spellStart"/>
      <w:r w:rsidRPr="00F34BAC">
        <w:t>vérifier</w:t>
      </w:r>
      <w:proofErr w:type="spellEnd"/>
      <w:r w:rsidRPr="00F34BAC">
        <w:t xml:space="preserve"> la </w:t>
      </w:r>
      <w:proofErr w:type="spellStart"/>
      <w:r w:rsidRPr="00F34BAC">
        <w:t>validité</w:t>
      </w:r>
      <w:proofErr w:type="spellEnd"/>
      <w:r w:rsidRPr="00F34BAC">
        <w:t xml:space="preserve"> des </w:t>
      </w:r>
      <w:proofErr w:type="spellStart"/>
      <w:r w:rsidRPr="00F34BAC">
        <w:t>hypothèses</w:t>
      </w:r>
      <w:proofErr w:type="spellEnd"/>
      <w:r w:rsidRPr="00F34BAC">
        <w:t xml:space="preserve"> </w:t>
      </w:r>
      <w:proofErr w:type="spellStart"/>
      <w:r w:rsidRPr="00F34BAC">
        <w:t>classiques</w:t>
      </w:r>
      <w:proofErr w:type="spellEnd"/>
      <w:r w:rsidRPr="00F34BAC">
        <w:t>.</w:t>
      </w:r>
      <w:r w:rsidRPr="00F34BAC">
        <w:br/>
      </w:r>
    </w:p>
    <w:p w14:paraId="46134CAD" w14:textId="77777777" w:rsidR="00F34BAC" w:rsidRPr="00F34BAC" w:rsidRDefault="00F34BAC" w:rsidP="00F34BAC">
      <w:pPr>
        <w:rPr>
          <w:b/>
          <w:bCs/>
        </w:rPr>
      </w:pPr>
      <w:r w:rsidRPr="00F34BAC">
        <w:rPr>
          <w:b/>
          <w:bCs/>
        </w:rPr>
        <w:t xml:space="preserve">1. </w:t>
      </w:r>
      <w:proofErr w:type="spellStart"/>
      <w:r w:rsidRPr="00F34BAC">
        <w:rPr>
          <w:b/>
          <w:bCs/>
        </w:rPr>
        <w:t>Ajustement</w:t>
      </w:r>
      <w:proofErr w:type="spellEnd"/>
      <w:r w:rsidRPr="00F34BAC">
        <w:rPr>
          <w:b/>
          <w:bCs/>
        </w:rPr>
        <w:t xml:space="preserve"> du </w:t>
      </w:r>
      <w:proofErr w:type="spellStart"/>
      <w:r w:rsidRPr="00F34BAC">
        <w:rPr>
          <w:b/>
          <w:bCs/>
        </w:rPr>
        <w:t>modèle</w:t>
      </w:r>
      <w:proofErr w:type="spellEnd"/>
    </w:p>
    <w:p w14:paraId="6D71525A" w14:textId="77777777" w:rsidR="00F34BAC" w:rsidRPr="00F34BAC" w:rsidRDefault="00F34BAC" w:rsidP="00F34BAC">
      <w:r w:rsidRPr="00F34BAC">
        <w:br/>
      </w:r>
      <w:proofErr w:type="spellStart"/>
      <w:r w:rsidRPr="00F34BAC">
        <w:t>modele</w:t>
      </w:r>
      <w:proofErr w:type="spellEnd"/>
      <w:r w:rsidRPr="00F34BAC">
        <w:t xml:space="preserve"> &lt;- lm(</w:t>
      </w:r>
      <w:proofErr w:type="spellStart"/>
      <w:r w:rsidRPr="00F34BAC">
        <w:t>moyenne</w:t>
      </w:r>
      <w:proofErr w:type="spellEnd"/>
      <w:r w:rsidRPr="00F34BAC">
        <w:t xml:space="preserve"> ~ </w:t>
      </w:r>
      <w:proofErr w:type="spellStart"/>
      <w:r w:rsidRPr="00F34BAC">
        <w:t>heures_revision</w:t>
      </w:r>
      <w:proofErr w:type="spellEnd"/>
      <w:r w:rsidRPr="00F34BAC">
        <w:t xml:space="preserve"> + </w:t>
      </w:r>
      <w:proofErr w:type="spellStart"/>
      <w:r w:rsidRPr="00F34BAC">
        <w:t>taux_absence</w:t>
      </w:r>
      <w:proofErr w:type="spellEnd"/>
      <w:r w:rsidRPr="00F34BAC">
        <w:t xml:space="preserve"> + age, data = </w:t>
      </w:r>
      <w:proofErr w:type="spellStart"/>
      <w:r w:rsidRPr="00F34BAC">
        <w:t>enspp</w:t>
      </w:r>
      <w:proofErr w:type="spellEnd"/>
      <w:r w:rsidRPr="00F34BAC">
        <w:t>)</w:t>
      </w:r>
      <w:r w:rsidRPr="00F34BAC">
        <w:br/>
        <w:t>summary(</w:t>
      </w:r>
      <w:proofErr w:type="spellStart"/>
      <w:r w:rsidRPr="00F34BAC">
        <w:t>modele</w:t>
      </w:r>
      <w:proofErr w:type="spellEnd"/>
      <w:r w:rsidRPr="00F34BAC">
        <w:t>)</w:t>
      </w:r>
      <w:r w:rsidRPr="00F34BAC">
        <w:br/>
      </w:r>
    </w:p>
    <w:p w14:paraId="2F7127CE" w14:textId="77777777" w:rsidR="00F34BAC" w:rsidRPr="00F34BAC" w:rsidRDefault="00F34BAC" w:rsidP="00F34BAC">
      <w:pPr>
        <w:rPr>
          <w:b/>
          <w:bCs/>
        </w:rPr>
      </w:pPr>
      <w:r w:rsidRPr="00F34BAC">
        <w:rPr>
          <w:b/>
          <w:bCs/>
        </w:rPr>
        <w:t xml:space="preserve">2. </w:t>
      </w:r>
      <w:proofErr w:type="spellStart"/>
      <w:r w:rsidRPr="00F34BAC">
        <w:rPr>
          <w:b/>
          <w:bCs/>
        </w:rPr>
        <w:t>Vérification</w:t>
      </w:r>
      <w:proofErr w:type="spellEnd"/>
      <w:r w:rsidRPr="00F34BAC">
        <w:rPr>
          <w:b/>
          <w:bCs/>
        </w:rPr>
        <w:t xml:space="preserve"> des </w:t>
      </w:r>
      <w:proofErr w:type="spellStart"/>
      <w:r w:rsidRPr="00F34BAC">
        <w:rPr>
          <w:b/>
          <w:bCs/>
        </w:rPr>
        <w:t>hypothèses</w:t>
      </w:r>
      <w:proofErr w:type="spellEnd"/>
    </w:p>
    <w:p w14:paraId="2310CCE6" w14:textId="77777777" w:rsidR="00F34BAC" w:rsidRPr="00F34BAC" w:rsidRDefault="00F34BAC" w:rsidP="00F34BAC">
      <w:pPr>
        <w:rPr>
          <w:b/>
          <w:bCs/>
        </w:rPr>
      </w:pPr>
      <w:r w:rsidRPr="00F34BAC">
        <w:rPr>
          <w:b/>
          <w:bCs/>
        </w:rPr>
        <w:t xml:space="preserve">a. </w:t>
      </w:r>
      <w:proofErr w:type="spellStart"/>
      <w:r w:rsidRPr="00F34BAC">
        <w:rPr>
          <w:b/>
          <w:bCs/>
        </w:rPr>
        <w:t>Indépendance</w:t>
      </w:r>
      <w:proofErr w:type="spellEnd"/>
      <w:r w:rsidRPr="00F34BAC">
        <w:rPr>
          <w:b/>
          <w:bCs/>
        </w:rPr>
        <w:t xml:space="preserve"> des </w:t>
      </w:r>
      <w:proofErr w:type="spellStart"/>
      <w:r w:rsidRPr="00F34BAC">
        <w:rPr>
          <w:b/>
          <w:bCs/>
        </w:rPr>
        <w:t>résidus</w:t>
      </w:r>
      <w:proofErr w:type="spellEnd"/>
    </w:p>
    <w:p w14:paraId="56915CD5" w14:textId="77777777" w:rsidR="00F34BAC" w:rsidRPr="00F34BAC" w:rsidRDefault="00F34BAC" w:rsidP="00F34BAC">
      <w:r w:rsidRPr="00F34BAC">
        <w:br/>
        <w:t>library(car)</w:t>
      </w:r>
      <w:r w:rsidRPr="00F34BAC">
        <w:br/>
      </w:r>
      <w:proofErr w:type="spellStart"/>
      <w:r w:rsidRPr="00F34BAC">
        <w:t>durbinWatsonTest</w:t>
      </w:r>
      <w:proofErr w:type="spellEnd"/>
      <w:r w:rsidRPr="00F34BAC">
        <w:t>(</w:t>
      </w:r>
      <w:proofErr w:type="spellStart"/>
      <w:r w:rsidRPr="00F34BAC">
        <w:t>modele</w:t>
      </w:r>
      <w:proofErr w:type="spellEnd"/>
      <w:r w:rsidRPr="00F34BAC">
        <w:t>)</w:t>
      </w:r>
      <w:r w:rsidRPr="00F34BAC">
        <w:br/>
      </w:r>
      <w:proofErr w:type="spellStart"/>
      <w:r w:rsidRPr="00F34BAC">
        <w:t>Résultat</w:t>
      </w:r>
      <w:proofErr w:type="spellEnd"/>
      <w:r w:rsidRPr="00F34BAC">
        <w:t xml:space="preserve"> </w:t>
      </w:r>
      <w:proofErr w:type="spellStart"/>
      <w:r w:rsidRPr="00F34BAC">
        <w:t>attendu</w:t>
      </w:r>
      <w:proofErr w:type="spellEnd"/>
      <w:r w:rsidRPr="00F34BAC">
        <w:t xml:space="preserve"> : Si la </w:t>
      </w:r>
      <w:proofErr w:type="spellStart"/>
      <w:r w:rsidRPr="00F34BAC">
        <w:t>statistique</w:t>
      </w:r>
      <w:proofErr w:type="spellEnd"/>
      <w:r w:rsidRPr="00F34BAC">
        <w:t xml:space="preserve"> </w:t>
      </w:r>
      <w:proofErr w:type="spellStart"/>
      <w:r w:rsidRPr="00F34BAC">
        <w:t>est</w:t>
      </w:r>
      <w:proofErr w:type="spellEnd"/>
      <w:r w:rsidRPr="00F34BAC">
        <w:t xml:space="preserve"> </w:t>
      </w:r>
      <w:proofErr w:type="spellStart"/>
      <w:r w:rsidRPr="00F34BAC">
        <w:t>proche</w:t>
      </w:r>
      <w:proofErr w:type="spellEnd"/>
      <w:r w:rsidRPr="00F34BAC">
        <w:t xml:space="preserve"> de 2 (et p-value &gt; 0.05), on </w:t>
      </w:r>
      <w:proofErr w:type="spellStart"/>
      <w:r w:rsidRPr="00F34BAC">
        <w:t>conclut</w:t>
      </w:r>
      <w:proofErr w:type="spellEnd"/>
      <w:r w:rsidRPr="00F34BAC">
        <w:t xml:space="preserve"> à </w:t>
      </w:r>
      <w:proofErr w:type="spellStart"/>
      <w:r w:rsidRPr="00F34BAC">
        <w:t>l’indépendance</w:t>
      </w:r>
      <w:proofErr w:type="spellEnd"/>
      <w:r w:rsidRPr="00F34BAC">
        <w:t xml:space="preserve"> des </w:t>
      </w:r>
      <w:proofErr w:type="spellStart"/>
      <w:r w:rsidRPr="00F34BAC">
        <w:t>résidus</w:t>
      </w:r>
      <w:proofErr w:type="spellEnd"/>
      <w:r w:rsidRPr="00F34BAC">
        <w:t>.</w:t>
      </w:r>
      <w:r w:rsidRPr="00F34BAC">
        <w:br/>
      </w:r>
    </w:p>
    <w:p w14:paraId="21A349F2" w14:textId="77777777" w:rsidR="00F34BAC" w:rsidRPr="00F34BAC" w:rsidRDefault="00F34BAC" w:rsidP="00F34BAC">
      <w:pPr>
        <w:rPr>
          <w:b/>
          <w:bCs/>
        </w:rPr>
      </w:pPr>
      <w:r w:rsidRPr="00F34BAC">
        <w:rPr>
          <w:b/>
          <w:bCs/>
        </w:rPr>
        <w:lastRenderedPageBreak/>
        <w:t xml:space="preserve">b. </w:t>
      </w:r>
      <w:proofErr w:type="spellStart"/>
      <w:r w:rsidRPr="00F34BAC">
        <w:rPr>
          <w:b/>
          <w:bCs/>
        </w:rPr>
        <w:t>Normalité</w:t>
      </w:r>
      <w:proofErr w:type="spellEnd"/>
      <w:r w:rsidRPr="00F34BAC">
        <w:rPr>
          <w:b/>
          <w:bCs/>
        </w:rPr>
        <w:t xml:space="preserve"> des </w:t>
      </w:r>
      <w:proofErr w:type="spellStart"/>
      <w:r w:rsidRPr="00F34BAC">
        <w:rPr>
          <w:b/>
          <w:bCs/>
        </w:rPr>
        <w:t>résidus</w:t>
      </w:r>
      <w:proofErr w:type="spellEnd"/>
    </w:p>
    <w:p w14:paraId="10589857" w14:textId="77777777" w:rsidR="00F34BAC" w:rsidRPr="00F34BAC" w:rsidRDefault="00F34BAC" w:rsidP="00F34BAC">
      <w:r w:rsidRPr="00F34BAC">
        <w:br/>
      </w:r>
      <w:proofErr w:type="spellStart"/>
      <w:r w:rsidRPr="00F34BAC">
        <w:t>residus</w:t>
      </w:r>
      <w:proofErr w:type="spellEnd"/>
      <w:r w:rsidRPr="00F34BAC">
        <w:t xml:space="preserve"> &lt;- residuals(</w:t>
      </w:r>
      <w:proofErr w:type="spellStart"/>
      <w:r w:rsidRPr="00F34BAC">
        <w:t>modele</w:t>
      </w:r>
      <w:proofErr w:type="spellEnd"/>
      <w:r w:rsidRPr="00F34BAC">
        <w:t>)</w:t>
      </w:r>
      <w:r w:rsidRPr="00F34BAC">
        <w:br/>
      </w:r>
      <w:proofErr w:type="spellStart"/>
      <w:r w:rsidRPr="00F34BAC">
        <w:t>shapiro.test</w:t>
      </w:r>
      <w:proofErr w:type="spellEnd"/>
      <w:r w:rsidRPr="00F34BAC">
        <w:t>(</w:t>
      </w:r>
      <w:proofErr w:type="spellStart"/>
      <w:r w:rsidRPr="00F34BAC">
        <w:t>residus</w:t>
      </w:r>
      <w:proofErr w:type="spellEnd"/>
      <w:r w:rsidRPr="00F34BAC">
        <w:t>)</w:t>
      </w:r>
      <w:r w:rsidRPr="00F34BAC">
        <w:br/>
      </w:r>
      <w:proofErr w:type="spellStart"/>
      <w:r w:rsidRPr="00F34BAC">
        <w:t>Résultat</w:t>
      </w:r>
      <w:proofErr w:type="spellEnd"/>
      <w:r w:rsidRPr="00F34BAC">
        <w:t xml:space="preserve"> </w:t>
      </w:r>
      <w:proofErr w:type="spellStart"/>
      <w:r w:rsidRPr="00F34BAC">
        <w:t>attendu</w:t>
      </w:r>
      <w:proofErr w:type="spellEnd"/>
      <w:r w:rsidRPr="00F34BAC">
        <w:t xml:space="preserve"> : Si p-value &gt; 0.05, les </w:t>
      </w:r>
      <w:proofErr w:type="spellStart"/>
      <w:r w:rsidRPr="00F34BAC">
        <w:t>résidus</w:t>
      </w:r>
      <w:proofErr w:type="spellEnd"/>
      <w:r w:rsidRPr="00F34BAC">
        <w:t xml:space="preserve"> </w:t>
      </w:r>
      <w:proofErr w:type="spellStart"/>
      <w:r w:rsidRPr="00F34BAC">
        <w:t>suivent</w:t>
      </w:r>
      <w:proofErr w:type="spellEnd"/>
      <w:r w:rsidRPr="00F34BAC">
        <w:t xml:space="preserve"> </w:t>
      </w:r>
      <w:proofErr w:type="spellStart"/>
      <w:r w:rsidRPr="00F34BAC">
        <w:t>une</w:t>
      </w:r>
      <w:proofErr w:type="spellEnd"/>
      <w:r w:rsidRPr="00F34BAC">
        <w:t xml:space="preserve"> </w:t>
      </w:r>
      <w:proofErr w:type="spellStart"/>
      <w:r w:rsidRPr="00F34BAC">
        <w:t>loi</w:t>
      </w:r>
      <w:proofErr w:type="spellEnd"/>
      <w:r w:rsidRPr="00F34BAC">
        <w:t xml:space="preserve"> </w:t>
      </w:r>
      <w:proofErr w:type="spellStart"/>
      <w:r w:rsidRPr="00F34BAC">
        <w:t>normale</w:t>
      </w:r>
      <w:proofErr w:type="spellEnd"/>
      <w:r w:rsidRPr="00F34BAC">
        <w:t>.</w:t>
      </w:r>
      <w:r w:rsidRPr="00F34BAC">
        <w:br/>
      </w:r>
    </w:p>
    <w:p w14:paraId="31D909C3" w14:textId="77777777" w:rsidR="00F34BAC" w:rsidRPr="00F34BAC" w:rsidRDefault="00F34BAC" w:rsidP="00F34BAC">
      <w:pPr>
        <w:rPr>
          <w:b/>
          <w:bCs/>
        </w:rPr>
      </w:pPr>
      <w:r w:rsidRPr="00F34BAC">
        <w:rPr>
          <w:b/>
          <w:bCs/>
        </w:rPr>
        <w:t xml:space="preserve">c. </w:t>
      </w:r>
      <w:proofErr w:type="spellStart"/>
      <w:r w:rsidRPr="00F34BAC">
        <w:rPr>
          <w:b/>
          <w:bCs/>
        </w:rPr>
        <w:t>Homoscédasticité</w:t>
      </w:r>
      <w:proofErr w:type="spellEnd"/>
    </w:p>
    <w:p w14:paraId="6E58549B" w14:textId="77777777" w:rsidR="00F34BAC" w:rsidRPr="00F34BAC" w:rsidRDefault="00F34BAC" w:rsidP="00F34BAC">
      <w:r w:rsidRPr="00F34BAC">
        <w:br/>
        <w:t>library(</w:t>
      </w:r>
      <w:proofErr w:type="spellStart"/>
      <w:r w:rsidRPr="00F34BAC">
        <w:t>lmtest</w:t>
      </w:r>
      <w:proofErr w:type="spellEnd"/>
      <w:r w:rsidRPr="00F34BAC">
        <w:t>)</w:t>
      </w:r>
      <w:r w:rsidRPr="00F34BAC">
        <w:br/>
      </w:r>
      <w:proofErr w:type="spellStart"/>
      <w:r w:rsidRPr="00F34BAC">
        <w:t>bptest</w:t>
      </w:r>
      <w:proofErr w:type="spellEnd"/>
      <w:r w:rsidRPr="00F34BAC">
        <w:t>(</w:t>
      </w:r>
      <w:proofErr w:type="spellStart"/>
      <w:r w:rsidRPr="00F34BAC">
        <w:t>modele</w:t>
      </w:r>
      <w:proofErr w:type="spellEnd"/>
      <w:r w:rsidRPr="00F34BAC">
        <w:t>)</w:t>
      </w:r>
      <w:r w:rsidRPr="00F34BAC">
        <w:br/>
      </w:r>
      <w:proofErr w:type="spellStart"/>
      <w:r w:rsidRPr="00F34BAC">
        <w:t>Résultat</w:t>
      </w:r>
      <w:proofErr w:type="spellEnd"/>
      <w:r w:rsidRPr="00F34BAC">
        <w:t xml:space="preserve"> </w:t>
      </w:r>
      <w:proofErr w:type="spellStart"/>
      <w:r w:rsidRPr="00F34BAC">
        <w:t>attendu</w:t>
      </w:r>
      <w:proofErr w:type="spellEnd"/>
      <w:r w:rsidRPr="00F34BAC">
        <w:t xml:space="preserve"> : Si p-value &gt; 0.05, </w:t>
      </w:r>
      <w:proofErr w:type="spellStart"/>
      <w:r w:rsidRPr="00F34BAC">
        <w:t>l’hypothèse</w:t>
      </w:r>
      <w:proofErr w:type="spellEnd"/>
      <w:r w:rsidRPr="00F34BAC">
        <w:t xml:space="preserve"> </w:t>
      </w:r>
      <w:proofErr w:type="spellStart"/>
      <w:r w:rsidRPr="00F34BAC">
        <w:t>d’homoscédasticité</w:t>
      </w:r>
      <w:proofErr w:type="spellEnd"/>
      <w:r w:rsidRPr="00F34BAC">
        <w:t xml:space="preserve"> </w:t>
      </w:r>
      <w:proofErr w:type="spellStart"/>
      <w:r w:rsidRPr="00F34BAC">
        <w:t>est</w:t>
      </w:r>
      <w:proofErr w:type="spellEnd"/>
      <w:r w:rsidRPr="00F34BAC">
        <w:t xml:space="preserve"> </w:t>
      </w:r>
      <w:proofErr w:type="spellStart"/>
      <w:r w:rsidRPr="00F34BAC">
        <w:t>respectée</w:t>
      </w:r>
      <w:proofErr w:type="spellEnd"/>
      <w:r w:rsidRPr="00F34BAC">
        <w:t>.</w:t>
      </w:r>
      <w:r w:rsidRPr="00F34BAC">
        <w:br/>
      </w:r>
    </w:p>
    <w:p w14:paraId="4DB2A52F" w14:textId="77777777" w:rsidR="00F34BAC" w:rsidRPr="00F34BAC" w:rsidRDefault="00F34BAC" w:rsidP="00F34BAC">
      <w:pPr>
        <w:rPr>
          <w:b/>
          <w:bCs/>
        </w:rPr>
      </w:pPr>
      <w:r w:rsidRPr="00F34BAC">
        <w:rPr>
          <w:b/>
          <w:bCs/>
        </w:rPr>
        <w:t xml:space="preserve">d. </w:t>
      </w:r>
      <w:proofErr w:type="spellStart"/>
      <w:r w:rsidRPr="00F34BAC">
        <w:rPr>
          <w:b/>
          <w:bCs/>
        </w:rPr>
        <w:t>Multicolinéarité</w:t>
      </w:r>
      <w:proofErr w:type="spellEnd"/>
    </w:p>
    <w:p w14:paraId="5977E50C" w14:textId="77777777" w:rsidR="00F34BAC" w:rsidRPr="00F34BAC" w:rsidRDefault="00F34BAC" w:rsidP="00F34BAC">
      <w:r w:rsidRPr="00F34BAC">
        <w:br/>
        <w:t>library(car)</w:t>
      </w:r>
      <w:r w:rsidRPr="00F34BAC">
        <w:br/>
      </w:r>
      <w:proofErr w:type="spellStart"/>
      <w:r w:rsidRPr="00F34BAC">
        <w:t>vif</w:t>
      </w:r>
      <w:proofErr w:type="spellEnd"/>
      <w:r w:rsidRPr="00F34BAC">
        <w:t>(</w:t>
      </w:r>
      <w:proofErr w:type="spellStart"/>
      <w:r w:rsidRPr="00F34BAC">
        <w:t>modele</w:t>
      </w:r>
      <w:proofErr w:type="spellEnd"/>
      <w:r w:rsidRPr="00F34BAC">
        <w:t>)</w:t>
      </w:r>
      <w:r w:rsidRPr="00F34BAC">
        <w:br/>
      </w:r>
      <w:proofErr w:type="spellStart"/>
      <w:r w:rsidRPr="00F34BAC">
        <w:t>Résultat</w:t>
      </w:r>
      <w:proofErr w:type="spellEnd"/>
      <w:r w:rsidRPr="00F34BAC">
        <w:t xml:space="preserve"> </w:t>
      </w:r>
      <w:proofErr w:type="spellStart"/>
      <w:r w:rsidRPr="00F34BAC">
        <w:t>attendu</w:t>
      </w:r>
      <w:proofErr w:type="spellEnd"/>
      <w:r w:rsidRPr="00F34BAC">
        <w:t xml:space="preserve"> : Si </w:t>
      </w:r>
      <w:proofErr w:type="spellStart"/>
      <w:r w:rsidRPr="00F34BAC">
        <w:t>tous</w:t>
      </w:r>
      <w:proofErr w:type="spellEnd"/>
      <w:r w:rsidRPr="00F34BAC">
        <w:t xml:space="preserve"> les VIF &lt; 5, </w:t>
      </w:r>
      <w:proofErr w:type="spellStart"/>
      <w:r w:rsidRPr="00F34BAC">
        <w:t>il</w:t>
      </w:r>
      <w:proofErr w:type="spellEnd"/>
      <w:r w:rsidRPr="00F34BAC">
        <w:t xml:space="preserve"> </w:t>
      </w:r>
      <w:proofErr w:type="spellStart"/>
      <w:r w:rsidRPr="00F34BAC">
        <w:t>n’y</w:t>
      </w:r>
      <w:proofErr w:type="spellEnd"/>
      <w:r w:rsidRPr="00F34BAC">
        <w:t xml:space="preserve"> a pas de </w:t>
      </w:r>
      <w:proofErr w:type="spellStart"/>
      <w:r w:rsidRPr="00F34BAC">
        <w:t>multicolinéarité</w:t>
      </w:r>
      <w:proofErr w:type="spellEnd"/>
      <w:r w:rsidRPr="00F34BAC">
        <w:t xml:space="preserve"> </w:t>
      </w:r>
      <w:proofErr w:type="spellStart"/>
      <w:r w:rsidRPr="00F34BAC">
        <w:t>sérieuse</w:t>
      </w:r>
      <w:proofErr w:type="spellEnd"/>
      <w:r w:rsidRPr="00F34BAC">
        <w:t>.</w:t>
      </w:r>
      <w:r w:rsidRPr="00F34BAC">
        <w:br/>
      </w:r>
    </w:p>
    <w:p w14:paraId="679AE98E" w14:textId="77777777" w:rsidR="00F34BAC" w:rsidRPr="00F34BAC" w:rsidRDefault="00F34BAC" w:rsidP="00F34BAC">
      <w:pPr>
        <w:rPr>
          <w:b/>
          <w:bCs/>
        </w:rPr>
      </w:pPr>
      <w:r w:rsidRPr="00F34BAC">
        <w:rPr>
          <w:b/>
          <w:bCs/>
        </w:rPr>
        <w:t xml:space="preserve">3. </w:t>
      </w:r>
      <w:proofErr w:type="spellStart"/>
      <w:r w:rsidRPr="00F34BAC">
        <w:rPr>
          <w:b/>
          <w:bCs/>
        </w:rPr>
        <w:t>Vérification</w:t>
      </w:r>
      <w:proofErr w:type="spellEnd"/>
      <w:r w:rsidRPr="00F34BAC">
        <w:rPr>
          <w:b/>
          <w:bCs/>
        </w:rPr>
        <w:t xml:space="preserve"> </w:t>
      </w:r>
      <w:proofErr w:type="spellStart"/>
      <w:r w:rsidRPr="00F34BAC">
        <w:rPr>
          <w:b/>
          <w:bCs/>
        </w:rPr>
        <w:t>graphique</w:t>
      </w:r>
      <w:proofErr w:type="spellEnd"/>
    </w:p>
    <w:p w14:paraId="3CFED184" w14:textId="77777777" w:rsidR="00F34BAC" w:rsidRPr="00F34BAC" w:rsidRDefault="00F34BAC" w:rsidP="00F34BAC">
      <w:r w:rsidRPr="00F34BAC">
        <w:br/>
        <w:t>par(</w:t>
      </w:r>
      <w:proofErr w:type="spellStart"/>
      <w:r w:rsidRPr="00F34BAC">
        <w:t>mfrow</w:t>
      </w:r>
      <w:proofErr w:type="spellEnd"/>
      <w:r w:rsidRPr="00F34BAC">
        <w:t xml:space="preserve"> = c(2,2))</w:t>
      </w:r>
      <w:r w:rsidRPr="00F34BAC">
        <w:br/>
        <w:t>plot(</w:t>
      </w:r>
      <w:proofErr w:type="spellStart"/>
      <w:r w:rsidRPr="00F34BAC">
        <w:t>modele</w:t>
      </w:r>
      <w:proofErr w:type="spellEnd"/>
      <w:r w:rsidRPr="00F34BAC">
        <w:t>)</w:t>
      </w:r>
      <w:r w:rsidRPr="00F34BAC">
        <w:br/>
      </w:r>
      <w:proofErr w:type="spellStart"/>
      <w:r w:rsidRPr="00F34BAC">
        <w:t>Interprétations</w:t>
      </w:r>
      <w:proofErr w:type="spellEnd"/>
      <w:r w:rsidRPr="00F34BAC">
        <w:t xml:space="preserve"> </w:t>
      </w:r>
      <w:proofErr w:type="spellStart"/>
      <w:r w:rsidRPr="00F34BAC">
        <w:t>attendues</w:t>
      </w:r>
      <w:proofErr w:type="spellEnd"/>
      <w:r w:rsidRPr="00F34BAC">
        <w:t xml:space="preserve"> :</w:t>
      </w:r>
      <w:r w:rsidRPr="00F34BAC">
        <w:br/>
        <w:t xml:space="preserve">- Residuals </w:t>
      </w:r>
      <w:proofErr w:type="spellStart"/>
      <w:r w:rsidRPr="00F34BAC">
        <w:t>vs</w:t>
      </w:r>
      <w:proofErr w:type="spellEnd"/>
      <w:r w:rsidRPr="00F34BAC">
        <w:t xml:space="preserve"> Fitted : pas de motif </w:t>
      </w:r>
      <w:proofErr w:type="spellStart"/>
      <w:r w:rsidRPr="00F34BAC">
        <w:t>régulier</w:t>
      </w:r>
      <w:proofErr w:type="spellEnd"/>
      <w:r w:rsidRPr="00F34BAC">
        <w:t xml:space="preserve"> → OK</w:t>
      </w:r>
      <w:r w:rsidRPr="00F34BAC">
        <w:br/>
        <w:t xml:space="preserve">- Normal Q-Q : les points </w:t>
      </w:r>
      <w:proofErr w:type="spellStart"/>
      <w:r w:rsidRPr="00F34BAC">
        <w:t>suivent</w:t>
      </w:r>
      <w:proofErr w:type="spellEnd"/>
      <w:r w:rsidRPr="00F34BAC">
        <w:t xml:space="preserve"> la </w:t>
      </w:r>
      <w:proofErr w:type="spellStart"/>
      <w:r w:rsidRPr="00F34BAC">
        <w:t>droite</w:t>
      </w:r>
      <w:proofErr w:type="spellEnd"/>
      <w:r w:rsidRPr="00F34BAC">
        <w:t xml:space="preserve"> → OK</w:t>
      </w:r>
      <w:r w:rsidRPr="00F34BAC">
        <w:br/>
        <w:t xml:space="preserve">- Scale-Location : dispersion </w:t>
      </w:r>
      <w:proofErr w:type="spellStart"/>
      <w:r w:rsidRPr="00F34BAC">
        <w:t>homogène</w:t>
      </w:r>
      <w:proofErr w:type="spellEnd"/>
      <w:r w:rsidRPr="00F34BAC">
        <w:t xml:space="preserve"> → OK</w:t>
      </w:r>
      <w:r w:rsidRPr="00F34BAC">
        <w:br/>
        <w:t xml:space="preserve">- Residuals </w:t>
      </w:r>
      <w:proofErr w:type="spellStart"/>
      <w:r w:rsidRPr="00F34BAC">
        <w:t>vs</w:t>
      </w:r>
      <w:proofErr w:type="spellEnd"/>
      <w:r w:rsidRPr="00F34BAC">
        <w:t xml:space="preserve"> Leverage : pas </w:t>
      </w:r>
      <w:proofErr w:type="spellStart"/>
      <w:r w:rsidRPr="00F34BAC">
        <w:t>d’influence</w:t>
      </w:r>
      <w:proofErr w:type="spellEnd"/>
      <w:r w:rsidRPr="00F34BAC">
        <w:t xml:space="preserve"> excessive → OK</w:t>
      </w:r>
      <w:r w:rsidRPr="00F34BAC">
        <w:br/>
      </w:r>
    </w:p>
    <w:p w14:paraId="16B88222" w14:textId="77777777" w:rsidR="00F34BAC" w:rsidRPr="00F34BAC" w:rsidRDefault="00F34BAC" w:rsidP="00F34BAC">
      <w:pPr>
        <w:rPr>
          <w:b/>
          <w:bCs/>
        </w:rPr>
      </w:pPr>
      <w:r w:rsidRPr="00F34BAC">
        <w:rPr>
          <w:b/>
          <w:bCs/>
        </w:rPr>
        <w:t>4. Conclusion</w:t>
      </w:r>
    </w:p>
    <w:p w14:paraId="3F650946" w14:textId="77777777" w:rsidR="00F34BAC" w:rsidRPr="00F34BAC" w:rsidRDefault="00F34BAC" w:rsidP="00F34BAC">
      <w:r w:rsidRPr="00F34BAC">
        <w:br/>
        <w:t xml:space="preserve">Si </w:t>
      </w:r>
      <w:proofErr w:type="spellStart"/>
      <w:r w:rsidRPr="00F34BAC">
        <w:t>tous</w:t>
      </w:r>
      <w:proofErr w:type="spellEnd"/>
      <w:r w:rsidRPr="00F34BAC">
        <w:t xml:space="preserve"> les tests </w:t>
      </w:r>
      <w:proofErr w:type="spellStart"/>
      <w:r w:rsidRPr="00F34BAC">
        <w:t>statistiques</w:t>
      </w:r>
      <w:proofErr w:type="spellEnd"/>
      <w:r w:rsidRPr="00F34BAC">
        <w:t xml:space="preserve"> et diagnostics </w:t>
      </w:r>
      <w:proofErr w:type="spellStart"/>
      <w:r w:rsidRPr="00F34BAC">
        <w:t>graphiques</w:t>
      </w:r>
      <w:proofErr w:type="spellEnd"/>
      <w:r w:rsidRPr="00F34BAC">
        <w:t xml:space="preserve"> </w:t>
      </w:r>
      <w:proofErr w:type="spellStart"/>
      <w:r w:rsidRPr="00F34BAC">
        <w:t>sont</w:t>
      </w:r>
      <w:proofErr w:type="spellEnd"/>
      <w:r w:rsidRPr="00F34BAC">
        <w:t xml:space="preserve"> </w:t>
      </w:r>
      <w:proofErr w:type="spellStart"/>
      <w:r w:rsidRPr="00F34BAC">
        <w:t>conformes</w:t>
      </w:r>
      <w:proofErr w:type="spellEnd"/>
      <w:r w:rsidRPr="00F34BAC">
        <w:t xml:space="preserve"> (p-values &gt; 0.05, </w:t>
      </w:r>
      <w:proofErr w:type="spellStart"/>
      <w:r w:rsidRPr="00F34BAC">
        <w:t>graphiques</w:t>
      </w:r>
      <w:proofErr w:type="spellEnd"/>
      <w:r w:rsidRPr="00F34BAC">
        <w:t xml:space="preserve"> sans anomalies </w:t>
      </w:r>
      <w:proofErr w:type="spellStart"/>
      <w:r w:rsidRPr="00F34BAC">
        <w:t>majeures</w:t>
      </w:r>
      <w:proofErr w:type="spellEnd"/>
      <w:r w:rsidRPr="00F34BAC">
        <w:t xml:space="preserve">), </w:t>
      </w:r>
      <w:proofErr w:type="spellStart"/>
      <w:r w:rsidRPr="00F34BAC">
        <w:t>alors</w:t>
      </w:r>
      <w:proofErr w:type="spellEnd"/>
      <w:r w:rsidRPr="00F34BAC">
        <w:t xml:space="preserve"> le </w:t>
      </w:r>
      <w:proofErr w:type="spellStart"/>
      <w:r w:rsidRPr="00F34BAC">
        <w:t>modèle</w:t>
      </w:r>
      <w:proofErr w:type="spellEnd"/>
      <w:r w:rsidRPr="00F34BAC">
        <w:t xml:space="preserve"> </w:t>
      </w:r>
      <w:proofErr w:type="spellStart"/>
      <w:r w:rsidRPr="00F34BAC">
        <w:t>est</w:t>
      </w:r>
      <w:proofErr w:type="spellEnd"/>
      <w:r w:rsidRPr="00F34BAC">
        <w:t xml:space="preserve"> </w:t>
      </w:r>
      <w:proofErr w:type="spellStart"/>
      <w:r w:rsidRPr="00F34BAC">
        <w:t>bien</w:t>
      </w:r>
      <w:proofErr w:type="spellEnd"/>
      <w:r w:rsidRPr="00F34BAC">
        <w:t xml:space="preserve"> </w:t>
      </w:r>
      <w:proofErr w:type="spellStart"/>
      <w:r w:rsidRPr="00F34BAC">
        <w:t>spécifié</w:t>
      </w:r>
      <w:proofErr w:type="spellEnd"/>
      <w:r w:rsidRPr="00F34BAC">
        <w:t xml:space="preserve"> et </w:t>
      </w:r>
      <w:proofErr w:type="spellStart"/>
      <w:r w:rsidRPr="00F34BAC">
        <w:t>peut</w:t>
      </w:r>
      <w:proofErr w:type="spellEnd"/>
      <w:r w:rsidRPr="00F34BAC">
        <w:t xml:space="preserve"> </w:t>
      </w:r>
      <w:proofErr w:type="spellStart"/>
      <w:r w:rsidRPr="00F34BAC">
        <w:t>être</w:t>
      </w:r>
      <w:proofErr w:type="spellEnd"/>
      <w:r w:rsidRPr="00F34BAC">
        <w:t xml:space="preserve"> </w:t>
      </w:r>
      <w:proofErr w:type="spellStart"/>
      <w:r w:rsidRPr="00F34BAC">
        <w:t>utilisé</w:t>
      </w:r>
      <w:proofErr w:type="spellEnd"/>
      <w:r w:rsidRPr="00F34BAC">
        <w:t xml:space="preserve"> pour des </w:t>
      </w:r>
      <w:proofErr w:type="spellStart"/>
      <w:r w:rsidRPr="00F34BAC">
        <w:t>prévisions</w:t>
      </w:r>
      <w:proofErr w:type="spellEnd"/>
      <w:r w:rsidRPr="00F34BAC">
        <w:t xml:space="preserve"> </w:t>
      </w:r>
      <w:proofErr w:type="spellStart"/>
      <w:r w:rsidRPr="00F34BAC">
        <w:t>ou</w:t>
      </w:r>
      <w:proofErr w:type="spellEnd"/>
      <w:r w:rsidRPr="00F34BAC">
        <w:t xml:space="preserve"> des analyses.</w:t>
      </w:r>
      <w:r w:rsidRPr="00F34BAC">
        <w:br/>
      </w:r>
      <w:proofErr w:type="spellStart"/>
      <w:r w:rsidRPr="00F34BAC">
        <w:t>Sinon</w:t>
      </w:r>
      <w:proofErr w:type="spellEnd"/>
      <w:r w:rsidRPr="00F34BAC">
        <w:t xml:space="preserve">, </w:t>
      </w:r>
      <w:proofErr w:type="spellStart"/>
      <w:r w:rsidRPr="00F34BAC">
        <w:t>il</w:t>
      </w:r>
      <w:proofErr w:type="spellEnd"/>
      <w:r w:rsidRPr="00F34BAC">
        <w:t xml:space="preserve"> </w:t>
      </w:r>
      <w:proofErr w:type="spellStart"/>
      <w:r w:rsidRPr="00F34BAC">
        <w:t>faut</w:t>
      </w:r>
      <w:proofErr w:type="spellEnd"/>
      <w:r w:rsidRPr="00F34BAC">
        <w:t xml:space="preserve"> </w:t>
      </w:r>
      <w:proofErr w:type="spellStart"/>
      <w:r w:rsidRPr="00F34BAC">
        <w:t>envisager</w:t>
      </w:r>
      <w:proofErr w:type="spellEnd"/>
      <w:r w:rsidRPr="00F34BAC">
        <w:t xml:space="preserve"> des corrections : transformation des variables, suppression des </w:t>
      </w:r>
      <w:proofErr w:type="spellStart"/>
      <w:r w:rsidRPr="00F34BAC">
        <w:t>valeurs</w:t>
      </w:r>
      <w:proofErr w:type="spellEnd"/>
      <w:r w:rsidRPr="00F34BAC">
        <w:t xml:space="preserve"> </w:t>
      </w:r>
      <w:proofErr w:type="spellStart"/>
      <w:r w:rsidRPr="00F34BAC">
        <w:t>influentes</w:t>
      </w:r>
      <w:proofErr w:type="spellEnd"/>
      <w:r w:rsidRPr="00F34BAC">
        <w:t xml:space="preserve"> </w:t>
      </w:r>
      <w:proofErr w:type="spellStart"/>
      <w:r w:rsidRPr="00F34BAC">
        <w:t>ou</w:t>
      </w:r>
      <w:proofErr w:type="spellEnd"/>
      <w:r w:rsidRPr="00F34BAC">
        <w:t xml:space="preserve"> </w:t>
      </w:r>
      <w:proofErr w:type="spellStart"/>
      <w:r w:rsidRPr="00F34BAC">
        <w:t>utilisation</w:t>
      </w:r>
      <w:proofErr w:type="spellEnd"/>
      <w:r w:rsidRPr="00F34BAC">
        <w:t xml:space="preserve"> d’un </w:t>
      </w:r>
      <w:proofErr w:type="spellStart"/>
      <w:r w:rsidRPr="00F34BAC">
        <w:t>autre</w:t>
      </w:r>
      <w:proofErr w:type="spellEnd"/>
      <w:r w:rsidRPr="00F34BAC">
        <w:t xml:space="preserve"> </w:t>
      </w:r>
      <w:proofErr w:type="spellStart"/>
      <w:r w:rsidRPr="00F34BAC">
        <w:t>modèle</w:t>
      </w:r>
      <w:proofErr w:type="spellEnd"/>
      <w:r w:rsidRPr="00F34BAC">
        <w:t xml:space="preserve"> (</w:t>
      </w:r>
      <w:proofErr w:type="spellStart"/>
      <w:r w:rsidRPr="00F34BAC">
        <w:t>régression</w:t>
      </w:r>
      <w:proofErr w:type="spellEnd"/>
      <w:r w:rsidRPr="00F34BAC">
        <w:t xml:space="preserve"> </w:t>
      </w:r>
      <w:proofErr w:type="spellStart"/>
      <w:r w:rsidRPr="00F34BAC">
        <w:t>robuste</w:t>
      </w:r>
      <w:proofErr w:type="spellEnd"/>
      <w:r w:rsidRPr="00F34BAC">
        <w:t>).</w:t>
      </w:r>
      <w:r w:rsidRPr="00F34BAC">
        <w:br/>
      </w:r>
    </w:p>
    <w:p w14:paraId="2221A1BE" w14:textId="49FA077D" w:rsidR="00F34BAC" w:rsidRPr="00F34BAC" w:rsidRDefault="00F34BAC" w:rsidP="00F34BAC">
      <w:pPr>
        <w:rPr>
          <w:b/>
          <w:bCs/>
        </w:rPr>
      </w:pPr>
      <w:r w:rsidRPr="00F34BAC">
        <w:rPr>
          <w:b/>
          <w:bCs/>
        </w:rPr>
        <w:t xml:space="preserve">5. </w:t>
      </w:r>
      <w:proofErr w:type="spellStart"/>
      <w:r w:rsidRPr="00F34BAC">
        <w:rPr>
          <w:b/>
          <w:bCs/>
        </w:rPr>
        <w:t>Jeu</w:t>
      </w:r>
      <w:proofErr w:type="spellEnd"/>
      <w:r w:rsidRPr="00F34BAC">
        <w:rPr>
          <w:b/>
          <w:bCs/>
        </w:rPr>
        <w:t xml:space="preserve"> de </w:t>
      </w:r>
      <w:proofErr w:type="spellStart"/>
      <w:r w:rsidRPr="00F34BAC">
        <w:rPr>
          <w:b/>
          <w:bCs/>
        </w:rPr>
        <w:t>données</w:t>
      </w:r>
      <w:proofErr w:type="spellEnd"/>
      <w:r w:rsidRPr="00F34BAC">
        <w:rPr>
          <w:b/>
          <w:bCs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34BAC" w:rsidRPr="00F34BAC" w14:paraId="62D834D5" w14:textId="77777777" w:rsidTr="00F34BAC">
        <w:tc>
          <w:tcPr>
            <w:tcW w:w="2160" w:type="dxa"/>
            <w:hideMark/>
          </w:tcPr>
          <w:p w14:paraId="7F46AB4B" w14:textId="77777777" w:rsidR="00F34BAC" w:rsidRPr="00F34BAC" w:rsidRDefault="00F34BAC" w:rsidP="00F34BAC">
            <w:proofErr w:type="spellStart"/>
            <w:r w:rsidRPr="00F34BAC">
              <w:lastRenderedPageBreak/>
              <w:t>moyenne</w:t>
            </w:r>
            <w:proofErr w:type="spellEnd"/>
          </w:p>
        </w:tc>
        <w:tc>
          <w:tcPr>
            <w:tcW w:w="2160" w:type="dxa"/>
            <w:hideMark/>
          </w:tcPr>
          <w:p w14:paraId="55266211" w14:textId="77777777" w:rsidR="00F34BAC" w:rsidRPr="00F34BAC" w:rsidRDefault="00F34BAC" w:rsidP="00F34BAC">
            <w:proofErr w:type="spellStart"/>
            <w:r w:rsidRPr="00F34BAC">
              <w:t>heures_revision</w:t>
            </w:r>
            <w:proofErr w:type="spellEnd"/>
          </w:p>
        </w:tc>
        <w:tc>
          <w:tcPr>
            <w:tcW w:w="2160" w:type="dxa"/>
            <w:hideMark/>
          </w:tcPr>
          <w:p w14:paraId="3C8D0FE6" w14:textId="77777777" w:rsidR="00F34BAC" w:rsidRPr="00F34BAC" w:rsidRDefault="00F34BAC" w:rsidP="00F34BAC">
            <w:proofErr w:type="spellStart"/>
            <w:r w:rsidRPr="00F34BAC">
              <w:t>taux_absence</w:t>
            </w:r>
            <w:proofErr w:type="spellEnd"/>
          </w:p>
        </w:tc>
        <w:tc>
          <w:tcPr>
            <w:tcW w:w="2160" w:type="dxa"/>
            <w:hideMark/>
          </w:tcPr>
          <w:p w14:paraId="0AA7CFB6" w14:textId="77777777" w:rsidR="00F34BAC" w:rsidRPr="00F34BAC" w:rsidRDefault="00F34BAC" w:rsidP="00F34BAC">
            <w:r w:rsidRPr="00F34BAC">
              <w:t>age</w:t>
            </w:r>
          </w:p>
        </w:tc>
      </w:tr>
      <w:tr w:rsidR="00F34BAC" w:rsidRPr="00F34BAC" w14:paraId="237D9D82" w14:textId="77777777" w:rsidTr="00F34BAC">
        <w:tc>
          <w:tcPr>
            <w:tcW w:w="2160" w:type="dxa"/>
            <w:hideMark/>
          </w:tcPr>
          <w:p w14:paraId="1B6FC6AB" w14:textId="77777777" w:rsidR="00F34BAC" w:rsidRPr="00F34BAC" w:rsidRDefault="00F34BAC" w:rsidP="00F34BAC">
            <w:r w:rsidRPr="00F34BAC">
              <w:t>12.5</w:t>
            </w:r>
          </w:p>
        </w:tc>
        <w:tc>
          <w:tcPr>
            <w:tcW w:w="2160" w:type="dxa"/>
            <w:hideMark/>
          </w:tcPr>
          <w:p w14:paraId="2A254831" w14:textId="77777777" w:rsidR="00F34BAC" w:rsidRPr="00F34BAC" w:rsidRDefault="00F34BAC" w:rsidP="00F34BAC">
            <w:r w:rsidRPr="00F34BAC">
              <w:t>2.0</w:t>
            </w:r>
          </w:p>
        </w:tc>
        <w:tc>
          <w:tcPr>
            <w:tcW w:w="2160" w:type="dxa"/>
            <w:hideMark/>
          </w:tcPr>
          <w:p w14:paraId="734F50DF" w14:textId="77777777" w:rsidR="00F34BAC" w:rsidRPr="00F34BAC" w:rsidRDefault="00F34BAC" w:rsidP="00F34BAC">
            <w:r w:rsidRPr="00F34BAC">
              <w:t>5.0</w:t>
            </w:r>
          </w:p>
        </w:tc>
        <w:tc>
          <w:tcPr>
            <w:tcW w:w="2160" w:type="dxa"/>
            <w:hideMark/>
          </w:tcPr>
          <w:p w14:paraId="44DE6962" w14:textId="77777777" w:rsidR="00F34BAC" w:rsidRPr="00F34BAC" w:rsidRDefault="00F34BAC" w:rsidP="00F34BAC">
            <w:r w:rsidRPr="00F34BAC">
              <w:t>21</w:t>
            </w:r>
          </w:p>
        </w:tc>
      </w:tr>
      <w:tr w:rsidR="00F34BAC" w:rsidRPr="00F34BAC" w14:paraId="5C5E1E81" w14:textId="77777777" w:rsidTr="00F34BAC">
        <w:tc>
          <w:tcPr>
            <w:tcW w:w="2160" w:type="dxa"/>
            <w:hideMark/>
          </w:tcPr>
          <w:p w14:paraId="251053F4" w14:textId="77777777" w:rsidR="00F34BAC" w:rsidRPr="00F34BAC" w:rsidRDefault="00F34BAC" w:rsidP="00F34BAC">
            <w:r w:rsidRPr="00F34BAC">
              <w:t>13.2</w:t>
            </w:r>
          </w:p>
        </w:tc>
        <w:tc>
          <w:tcPr>
            <w:tcW w:w="2160" w:type="dxa"/>
            <w:hideMark/>
          </w:tcPr>
          <w:p w14:paraId="7E71754E" w14:textId="77777777" w:rsidR="00F34BAC" w:rsidRPr="00F34BAC" w:rsidRDefault="00F34BAC" w:rsidP="00F34BAC">
            <w:r w:rsidRPr="00F34BAC">
              <w:t>2.5</w:t>
            </w:r>
          </w:p>
        </w:tc>
        <w:tc>
          <w:tcPr>
            <w:tcW w:w="2160" w:type="dxa"/>
            <w:hideMark/>
          </w:tcPr>
          <w:p w14:paraId="61AE1DFB" w14:textId="77777777" w:rsidR="00F34BAC" w:rsidRPr="00F34BAC" w:rsidRDefault="00F34BAC" w:rsidP="00F34BAC">
            <w:r w:rsidRPr="00F34BAC">
              <w:t>3.0</w:t>
            </w:r>
          </w:p>
        </w:tc>
        <w:tc>
          <w:tcPr>
            <w:tcW w:w="2160" w:type="dxa"/>
            <w:hideMark/>
          </w:tcPr>
          <w:p w14:paraId="6FC10EB5" w14:textId="77777777" w:rsidR="00F34BAC" w:rsidRPr="00F34BAC" w:rsidRDefault="00F34BAC" w:rsidP="00F34BAC">
            <w:r w:rsidRPr="00F34BAC">
              <w:t>22</w:t>
            </w:r>
          </w:p>
        </w:tc>
      </w:tr>
      <w:tr w:rsidR="00F34BAC" w:rsidRPr="00F34BAC" w14:paraId="79F3B5D7" w14:textId="77777777" w:rsidTr="00F34BAC">
        <w:tc>
          <w:tcPr>
            <w:tcW w:w="2160" w:type="dxa"/>
            <w:hideMark/>
          </w:tcPr>
          <w:p w14:paraId="21C5124F" w14:textId="77777777" w:rsidR="00F34BAC" w:rsidRPr="00F34BAC" w:rsidRDefault="00F34BAC" w:rsidP="00F34BAC">
            <w:r w:rsidRPr="00F34BAC">
              <w:t>14.1</w:t>
            </w:r>
          </w:p>
        </w:tc>
        <w:tc>
          <w:tcPr>
            <w:tcW w:w="2160" w:type="dxa"/>
            <w:hideMark/>
          </w:tcPr>
          <w:p w14:paraId="205C1334" w14:textId="77777777" w:rsidR="00F34BAC" w:rsidRPr="00F34BAC" w:rsidRDefault="00F34BAC" w:rsidP="00F34BAC">
            <w:r w:rsidRPr="00F34BAC">
              <w:t>3.0</w:t>
            </w:r>
          </w:p>
        </w:tc>
        <w:tc>
          <w:tcPr>
            <w:tcW w:w="2160" w:type="dxa"/>
            <w:hideMark/>
          </w:tcPr>
          <w:p w14:paraId="075975B4" w14:textId="77777777" w:rsidR="00F34BAC" w:rsidRPr="00F34BAC" w:rsidRDefault="00F34BAC" w:rsidP="00F34BAC">
            <w:r w:rsidRPr="00F34BAC">
              <w:t>2.0</w:t>
            </w:r>
          </w:p>
        </w:tc>
        <w:tc>
          <w:tcPr>
            <w:tcW w:w="2160" w:type="dxa"/>
            <w:hideMark/>
          </w:tcPr>
          <w:p w14:paraId="0E053CA1" w14:textId="77777777" w:rsidR="00F34BAC" w:rsidRPr="00F34BAC" w:rsidRDefault="00F34BAC" w:rsidP="00F34BAC">
            <w:r w:rsidRPr="00F34BAC">
              <w:t>21</w:t>
            </w:r>
          </w:p>
        </w:tc>
      </w:tr>
      <w:tr w:rsidR="00F34BAC" w:rsidRPr="00F34BAC" w14:paraId="397F61C2" w14:textId="77777777" w:rsidTr="00F34BAC">
        <w:tc>
          <w:tcPr>
            <w:tcW w:w="2160" w:type="dxa"/>
            <w:hideMark/>
          </w:tcPr>
          <w:p w14:paraId="1593F2A4" w14:textId="77777777" w:rsidR="00F34BAC" w:rsidRPr="00F34BAC" w:rsidRDefault="00F34BAC" w:rsidP="00F34BAC">
            <w:r w:rsidRPr="00F34BAC">
              <w:t>11.5</w:t>
            </w:r>
          </w:p>
        </w:tc>
        <w:tc>
          <w:tcPr>
            <w:tcW w:w="2160" w:type="dxa"/>
            <w:hideMark/>
          </w:tcPr>
          <w:p w14:paraId="67D04907" w14:textId="77777777" w:rsidR="00F34BAC" w:rsidRPr="00F34BAC" w:rsidRDefault="00F34BAC" w:rsidP="00F34BAC">
            <w:r w:rsidRPr="00F34BAC">
              <w:t>1.0</w:t>
            </w:r>
          </w:p>
        </w:tc>
        <w:tc>
          <w:tcPr>
            <w:tcW w:w="2160" w:type="dxa"/>
            <w:hideMark/>
          </w:tcPr>
          <w:p w14:paraId="3C8E8E60" w14:textId="77777777" w:rsidR="00F34BAC" w:rsidRPr="00F34BAC" w:rsidRDefault="00F34BAC" w:rsidP="00F34BAC">
            <w:r w:rsidRPr="00F34BAC">
              <w:t>6.0</w:t>
            </w:r>
          </w:p>
        </w:tc>
        <w:tc>
          <w:tcPr>
            <w:tcW w:w="2160" w:type="dxa"/>
            <w:hideMark/>
          </w:tcPr>
          <w:p w14:paraId="43F8C3E1" w14:textId="77777777" w:rsidR="00F34BAC" w:rsidRPr="00F34BAC" w:rsidRDefault="00F34BAC" w:rsidP="00F34BAC">
            <w:r w:rsidRPr="00F34BAC">
              <w:t>23</w:t>
            </w:r>
          </w:p>
        </w:tc>
      </w:tr>
      <w:tr w:rsidR="00F34BAC" w:rsidRPr="00F34BAC" w14:paraId="155AAD89" w14:textId="77777777" w:rsidTr="00F34BAC">
        <w:tc>
          <w:tcPr>
            <w:tcW w:w="2160" w:type="dxa"/>
            <w:hideMark/>
          </w:tcPr>
          <w:p w14:paraId="66D63334" w14:textId="77777777" w:rsidR="00F34BAC" w:rsidRPr="00F34BAC" w:rsidRDefault="00F34BAC" w:rsidP="00F34BAC">
            <w:r w:rsidRPr="00F34BAC">
              <w:t>15.0</w:t>
            </w:r>
          </w:p>
        </w:tc>
        <w:tc>
          <w:tcPr>
            <w:tcW w:w="2160" w:type="dxa"/>
            <w:hideMark/>
          </w:tcPr>
          <w:p w14:paraId="42774907" w14:textId="77777777" w:rsidR="00F34BAC" w:rsidRPr="00F34BAC" w:rsidRDefault="00F34BAC" w:rsidP="00F34BAC">
            <w:r w:rsidRPr="00F34BAC">
              <w:t>3.5</w:t>
            </w:r>
          </w:p>
        </w:tc>
        <w:tc>
          <w:tcPr>
            <w:tcW w:w="2160" w:type="dxa"/>
            <w:hideMark/>
          </w:tcPr>
          <w:p w14:paraId="75396409" w14:textId="77777777" w:rsidR="00F34BAC" w:rsidRPr="00F34BAC" w:rsidRDefault="00F34BAC" w:rsidP="00F34BAC">
            <w:r w:rsidRPr="00F34BAC">
              <w:t>1.0</w:t>
            </w:r>
          </w:p>
        </w:tc>
        <w:tc>
          <w:tcPr>
            <w:tcW w:w="2160" w:type="dxa"/>
            <w:hideMark/>
          </w:tcPr>
          <w:p w14:paraId="35BFACF3" w14:textId="77777777" w:rsidR="00F34BAC" w:rsidRPr="00F34BAC" w:rsidRDefault="00F34BAC" w:rsidP="00F34BAC">
            <w:r w:rsidRPr="00F34BAC">
              <w:t>22</w:t>
            </w:r>
          </w:p>
        </w:tc>
      </w:tr>
      <w:tr w:rsidR="00F34BAC" w:rsidRPr="00F34BAC" w14:paraId="56C907FB" w14:textId="77777777" w:rsidTr="00F34BAC">
        <w:tc>
          <w:tcPr>
            <w:tcW w:w="2160" w:type="dxa"/>
            <w:hideMark/>
          </w:tcPr>
          <w:p w14:paraId="52C030A4" w14:textId="77777777" w:rsidR="00F34BAC" w:rsidRPr="00F34BAC" w:rsidRDefault="00F34BAC" w:rsidP="00F34BAC">
            <w:r w:rsidRPr="00F34BAC">
              <w:t>13.8</w:t>
            </w:r>
          </w:p>
        </w:tc>
        <w:tc>
          <w:tcPr>
            <w:tcW w:w="2160" w:type="dxa"/>
            <w:hideMark/>
          </w:tcPr>
          <w:p w14:paraId="3216F58C" w14:textId="77777777" w:rsidR="00F34BAC" w:rsidRPr="00F34BAC" w:rsidRDefault="00F34BAC" w:rsidP="00F34BAC">
            <w:r w:rsidRPr="00F34BAC">
              <w:t>2.8</w:t>
            </w:r>
          </w:p>
        </w:tc>
        <w:tc>
          <w:tcPr>
            <w:tcW w:w="2160" w:type="dxa"/>
            <w:hideMark/>
          </w:tcPr>
          <w:p w14:paraId="35D6B9E7" w14:textId="77777777" w:rsidR="00F34BAC" w:rsidRPr="00F34BAC" w:rsidRDefault="00F34BAC" w:rsidP="00F34BAC">
            <w:r w:rsidRPr="00F34BAC">
              <w:t>3.5</w:t>
            </w:r>
          </w:p>
        </w:tc>
        <w:tc>
          <w:tcPr>
            <w:tcW w:w="2160" w:type="dxa"/>
            <w:hideMark/>
          </w:tcPr>
          <w:p w14:paraId="09A695AF" w14:textId="77777777" w:rsidR="00F34BAC" w:rsidRPr="00F34BAC" w:rsidRDefault="00F34BAC" w:rsidP="00F34BAC">
            <w:r w:rsidRPr="00F34BAC">
              <w:t>20</w:t>
            </w:r>
          </w:p>
        </w:tc>
      </w:tr>
      <w:tr w:rsidR="00F34BAC" w:rsidRPr="00F34BAC" w14:paraId="4D4A579E" w14:textId="77777777" w:rsidTr="00F34BAC">
        <w:tc>
          <w:tcPr>
            <w:tcW w:w="2160" w:type="dxa"/>
            <w:hideMark/>
          </w:tcPr>
          <w:p w14:paraId="794404DE" w14:textId="77777777" w:rsidR="00F34BAC" w:rsidRPr="00F34BAC" w:rsidRDefault="00F34BAC" w:rsidP="00F34BAC">
            <w:r w:rsidRPr="00F34BAC">
              <w:t>12.0</w:t>
            </w:r>
          </w:p>
        </w:tc>
        <w:tc>
          <w:tcPr>
            <w:tcW w:w="2160" w:type="dxa"/>
            <w:hideMark/>
          </w:tcPr>
          <w:p w14:paraId="417BACF0" w14:textId="77777777" w:rsidR="00F34BAC" w:rsidRPr="00F34BAC" w:rsidRDefault="00F34BAC" w:rsidP="00F34BAC">
            <w:r w:rsidRPr="00F34BAC">
              <w:t>1.5</w:t>
            </w:r>
          </w:p>
        </w:tc>
        <w:tc>
          <w:tcPr>
            <w:tcW w:w="2160" w:type="dxa"/>
            <w:hideMark/>
          </w:tcPr>
          <w:p w14:paraId="40A6496E" w14:textId="77777777" w:rsidR="00F34BAC" w:rsidRPr="00F34BAC" w:rsidRDefault="00F34BAC" w:rsidP="00F34BAC">
            <w:r w:rsidRPr="00F34BAC">
              <w:t>4.0</w:t>
            </w:r>
          </w:p>
        </w:tc>
        <w:tc>
          <w:tcPr>
            <w:tcW w:w="2160" w:type="dxa"/>
            <w:hideMark/>
          </w:tcPr>
          <w:p w14:paraId="465BDD6C" w14:textId="77777777" w:rsidR="00F34BAC" w:rsidRPr="00F34BAC" w:rsidRDefault="00F34BAC" w:rsidP="00F34BAC">
            <w:r w:rsidRPr="00F34BAC">
              <w:t>24</w:t>
            </w:r>
          </w:p>
        </w:tc>
      </w:tr>
      <w:tr w:rsidR="00F34BAC" w:rsidRPr="00F34BAC" w14:paraId="08E93BAD" w14:textId="77777777" w:rsidTr="00F34BAC">
        <w:tc>
          <w:tcPr>
            <w:tcW w:w="2160" w:type="dxa"/>
            <w:hideMark/>
          </w:tcPr>
          <w:p w14:paraId="38102B01" w14:textId="77777777" w:rsidR="00F34BAC" w:rsidRPr="00F34BAC" w:rsidRDefault="00F34BAC" w:rsidP="00F34BAC">
            <w:r w:rsidRPr="00F34BAC">
              <w:t>14.5</w:t>
            </w:r>
          </w:p>
        </w:tc>
        <w:tc>
          <w:tcPr>
            <w:tcW w:w="2160" w:type="dxa"/>
            <w:hideMark/>
          </w:tcPr>
          <w:p w14:paraId="5F4EA0B3" w14:textId="77777777" w:rsidR="00F34BAC" w:rsidRPr="00F34BAC" w:rsidRDefault="00F34BAC" w:rsidP="00F34BAC">
            <w:r w:rsidRPr="00F34BAC">
              <w:t>3.2</w:t>
            </w:r>
          </w:p>
        </w:tc>
        <w:tc>
          <w:tcPr>
            <w:tcW w:w="2160" w:type="dxa"/>
            <w:hideMark/>
          </w:tcPr>
          <w:p w14:paraId="6677DCF9" w14:textId="77777777" w:rsidR="00F34BAC" w:rsidRPr="00F34BAC" w:rsidRDefault="00F34BAC" w:rsidP="00F34BAC">
            <w:r w:rsidRPr="00F34BAC">
              <w:t>2.2</w:t>
            </w:r>
          </w:p>
        </w:tc>
        <w:tc>
          <w:tcPr>
            <w:tcW w:w="2160" w:type="dxa"/>
            <w:hideMark/>
          </w:tcPr>
          <w:p w14:paraId="1F653684" w14:textId="77777777" w:rsidR="00F34BAC" w:rsidRPr="00F34BAC" w:rsidRDefault="00F34BAC" w:rsidP="00F34BAC">
            <w:r w:rsidRPr="00F34BAC">
              <w:t>21</w:t>
            </w:r>
          </w:p>
        </w:tc>
      </w:tr>
      <w:tr w:rsidR="00F34BAC" w:rsidRPr="00F34BAC" w14:paraId="1DB38BDE" w14:textId="77777777" w:rsidTr="00F34BAC">
        <w:tc>
          <w:tcPr>
            <w:tcW w:w="2160" w:type="dxa"/>
            <w:hideMark/>
          </w:tcPr>
          <w:p w14:paraId="76A30787" w14:textId="77777777" w:rsidR="00F34BAC" w:rsidRPr="00F34BAC" w:rsidRDefault="00F34BAC" w:rsidP="00F34BAC">
            <w:r w:rsidRPr="00F34BAC">
              <w:t>13.0</w:t>
            </w:r>
          </w:p>
        </w:tc>
        <w:tc>
          <w:tcPr>
            <w:tcW w:w="2160" w:type="dxa"/>
            <w:hideMark/>
          </w:tcPr>
          <w:p w14:paraId="6764C246" w14:textId="77777777" w:rsidR="00F34BAC" w:rsidRPr="00F34BAC" w:rsidRDefault="00F34BAC" w:rsidP="00F34BAC">
            <w:r w:rsidRPr="00F34BAC">
              <w:t>2.3</w:t>
            </w:r>
          </w:p>
        </w:tc>
        <w:tc>
          <w:tcPr>
            <w:tcW w:w="2160" w:type="dxa"/>
            <w:hideMark/>
          </w:tcPr>
          <w:p w14:paraId="1F7DD791" w14:textId="77777777" w:rsidR="00F34BAC" w:rsidRPr="00F34BAC" w:rsidRDefault="00F34BAC" w:rsidP="00F34BAC">
            <w:r w:rsidRPr="00F34BAC">
              <w:t>3.1</w:t>
            </w:r>
          </w:p>
        </w:tc>
        <w:tc>
          <w:tcPr>
            <w:tcW w:w="2160" w:type="dxa"/>
            <w:hideMark/>
          </w:tcPr>
          <w:p w14:paraId="39C38AE0" w14:textId="77777777" w:rsidR="00F34BAC" w:rsidRPr="00F34BAC" w:rsidRDefault="00F34BAC" w:rsidP="00F34BAC">
            <w:r w:rsidRPr="00F34BAC">
              <w:t>23</w:t>
            </w:r>
          </w:p>
        </w:tc>
      </w:tr>
      <w:tr w:rsidR="00F34BAC" w:rsidRPr="00F34BAC" w14:paraId="137B60AF" w14:textId="77777777" w:rsidTr="00F34BAC">
        <w:tc>
          <w:tcPr>
            <w:tcW w:w="2160" w:type="dxa"/>
            <w:hideMark/>
          </w:tcPr>
          <w:p w14:paraId="0C098AFC" w14:textId="77777777" w:rsidR="00F34BAC" w:rsidRPr="00F34BAC" w:rsidRDefault="00F34BAC" w:rsidP="00F34BAC">
            <w:r w:rsidRPr="00F34BAC">
              <w:t>11.8</w:t>
            </w:r>
          </w:p>
        </w:tc>
        <w:tc>
          <w:tcPr>
            <w:tcW w:w="2160" w:type="dxa"/>
            <w:hideMark/>
          </w:tcPr>
          <w:p w14:paraId="65259606" w14:textId="77777777" w:rsidR="00F34BAC" w:rsidRPr="00F34BAC" w:rsidRDefault="00F34BAC" w:rsidP="00F34BAC">
            <w:r w:rsidRPr="00F34BAC">
              <w:t>1.2</w:t>
            </w:r>
          </w:p>
        </w:tc>
        <w:tc>
          <w:tcPr>
            <w:tcW w:w="2160" w:type="dxa"/>
            <w:hideMark/>
          </w:tcPr>
          <w:p w14:paraId="6DF95206" w14:textId="77777777" w:rsidR="00F34BAC" w:rsidRPr="00F34BAC" w:rsidRDefault="00F34BAC" w:rsidP="00F34BAC">
            <w:r w:rsidRPr="00F34BAC">
              <w:t>5.8</w:t>
            </w:r>
          </w:p>
        </w:tc>
        <w:tc>
          <w:tcPr>
            <w:tcW w:w="2160" w:type="dxa"/>
            <w:hideMark/>
          </w:tcPr>
          <w:p w14:paraId="10CC94F6" w14:textId="77777777" w:rsidR="00F34BAC" w:rsidRPr="00F34BAC" w:rsidRDefault="00F34BAC" w:rsidP="00F34BAC">
            <w:r w:rsidRPr="00F34BAC">
              <w:t>22</w:t>
            </w:r>
          </w:p>
        </w:tc>
      </w:tr>
    </w:tbl>
    <w:p w14:paraId="7F38DFB4" w14:textId="77777777" w:rsidR="00F34BAC" w:rsidRPr="00F34BAC" w:rsidRDefault="00F34BAC" w:rsidP="00F34BAC"/>
    <w:p w14:paraId="350B19A3" w14:textId="77777777" w:rsidR="00F34BAC" w:rsidRPr="00F34BAC" w:rsidRDefault="00F34BAC" w:rsidP="00F34BAC"/>
    <w:sectPr w:rsidR="00F34BAC" w:rsidRPr="00F34BAC" w:rsidSect="00F8654D">
      <w:pgSz w:w="12240" w:h="15840"/>
      <w:pgMar w:top="1440" w:right="1800" w:bottom="1440" w:left="1800" w:header="720" w:footer="720" w:gutter="0"/>
      <w:pgBorders w:display="firstPage" w:offsetFrom="page">
        <w:top w:val="mapleLeaf" w:sz="22" w:space="24" w:color="00B0F0"/>
        <w:left w:val="mapleLeaf" w:sz="22" w:space="24" w:color="00B0F0"/>
        <w:bottom w:val="mapleLeaf" w:sz="22" w:space="24" w:color="00B0F0"/>
        <w:right w:val="mapleLeaf" w:sz="22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8065678"/>
    <w:multiLevelType w:val="hybridMultilevel"/>
    <w:tmpl w:val="2676D8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64BC"/>
    <w:rsid w:val="00631978"/>
    <w:rsid w:val="006E2317"/>
    <w:rsid w:val="00AA1D8D"/>
    <w:rsid w:val="00B47730"/>
    <w:rsid w:val="00CB0664"/>
    <w:rsid w:val="00CE4467"/>
    <w:rsid w:val="00F34BAC"/>
    <w:rsid w:val="00F865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2708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E4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4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E4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4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0.jpg"/><Relationship Id="rId5" Type="http://schemas.openxmlformats.org/officeDocument/2006/relationships/settings" Target="settings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8A6992-9039-455F-A54D-6C9988E1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856</Words>
  <Characters>4712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Pc</cp:lastModifiedBy>
  <cp:revision>2</cp:revision>
  <dcterms:created xsi:type="dcterms:W3CDTF">2025-06-02T15:34:00Z</dcterms:created>
  <dcterms:modified xsi:type="dcterms:W3CDTF">2025-06-02T15:34:00Z</dcterms:modified>
</cp:coreProperties>
</file>