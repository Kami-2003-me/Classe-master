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54648" w14:textId="77777777" w:rsidR="00C02047" w:rsidRPr="00DF5FE9" w:rsidRDefault="00C02047" w:rsidP="00C02047">
      <w:pPr>
        <w:spacing w:after="0" w:line="240" w:lineRule="auto"/>
        <w:contextualSpacing/>
        <w:jc w:val="center"/>
        <w:rPr>
          <w:rFonts w:ascii="Sylfaen" w:hAnsi="Sylfaen"/>
          <w:lang w:val="fr-FR"/>
        </w:rPr>
      </w:pPr>
      <w:bookmarkStart w:id="0" w:name="_Hlk188438957"/>
      <w:bookmarkStart w:id="1" w:name="_Hlk199409691"/>
      <w:bookmarkEnd w:id="0"/>
      <w:r w:rsidRPr="00DF5FE9">
        <w:rPr>
          <w:noProof/>
          <w:lang w:val="fr-FR"/>
        </w:rPr>
        <w:drawing>
          <wp:anchor distT="0" distB="0" distL="114300" distR="114300" simplePos="0" relativeHeight="251655680" behindDoc="0" locked="0" layoutInCell="1" allowOverlap="1" wp14:anchorId="5BEE3A15" wp14:editId="5D37286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76300" cy="1134745"/>
            <wp:effectExtent l="0" t="0" r="0" b="8255"/>
            <wp:wrapTight wrapText="bothSides">
              <wp:wrapPolygon edited="0">
                <wp:start x="0" y="0"/>
                <wp:lineTo x="0" y="21395"/>
                <wp:lineTo x="21130" y="21395"/>
                <wp:lineTo x="21130" y="0"/>
                <wp:lineTo x="0" y="0"/>
              </wp:wrapPolygon>
            </wp:wrapTight>
            <wp:docPr id="31271776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3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FE9">
        <w:rPr>
          <w:noProof/>
          <w:lang w:val="fr-FR"/>
        </w:rPr>
        <w:drawing>
          <wp:anchor distT="0" distB="0" distL="114300" distR="114300" simplePos="0" relativeHeight="251657728" behindDoc="0" locked="0" layoutInCell="1" allowOverlap="1" wp14:anchorId="281592B2" wp14:editId="5EA96EA2">
            <wp:simplePos x="0" y="0"/>
            <wp:positionH relativeFrom="column">
              <wp:posOffset>-635</wp:posOffset>
            </wp:positionH>
            <wp:positionV relativeFrom="paragraph">
              <wp:posOffset>6985</wp:posOffset>
            </wp:positionV>
            <wp:extent cx="1082040" cy="1069975"/>
            <wp:effectExtent l="0" t="0" r="3810" b="0"/>
            <wp:wrapTight wrapText="bothSides">
              <wp:wrapPolygon edited="0">
                <wp:start x="0" y="0"/>
                <wp:lineTo x="0" y="21151"/>
                <wp:lineTo x="21296" y="21151"/>
                <wp:lineTo x="21296" y="0"/>
                <wp:lineTo x="0" y="0"/>
              </wp:wrapPolygon>
            </wp:wrapTight>
            <wp:docPr id="124303404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6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FE9">
        <w:rPr>
          <w:rFonts w:ascii="Sylfaen" w:hAnsi="Sylfaen"/>
          <w:b/>
          <w:bCs/>
          <w:lang w:val="fr-FR"/>
        </w:rPr>
        <w:t>REPUBLIQUE DU BENIN</w:t>
      </w:r>
    </w:p>
    <w:p w14:paraId="4E6627A6" w14:textId="77777777" w:rsidR="00C02047" w:rsidRPr="00DF5FE9" w:rsidRDefault="00C02047" w:rsidP="00C02047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DF5FE9">
        <w:rPr>
          <w:rFonts w:ascii="Sylfaen" w:hAnsi="Sylfaen"/>
          <w:b/>
          <w:bCs/>
          <w:lang w:val="fr-FR"/>
        </w:rPr>
        <w:t>********</w:t>
      </w:r>
    </w:p>
    <w:p w14:paraId="400BEFEF" w14:textId="77777777" w:rsidR="00C02047" w:rsidRPr="00DF5FE9" w:rsidRDefault="00C02047" w:rsidP="00C02047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DF5FE9">
        <w:rPr>
          <w:rFonts w:ascii="Sylfaen" w:hAnsi="Sylfaen"/>
          <w:b/>
          <w:bCs/>
          <w:lang w:val="fr-FR"/>
        </w:rPr>
        <w:t xml:space="preserve"> MINISTERE DE L’ENSEIGNEMENT SUPERIEUR ET DE LA RECHERCHE SCIENTIFIQUE</w:t>
      </w:r>
    </w:p>
    <w:p w14:paraId="25007B7E" w14:textId="77777777" w:rsidR="00C02047" w:rsidRPr="00DF5FE9" w:rsidRDefault="00C02047" w:rsidP="00C02047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DF5FE9">
        <w:rPr>
          <w:rFonts w:ascii="Sylfaen" w:hAnsi="Sylfaen"/>
          <w:b/>
          <w:bCs/>
          <w:lang w:val="fr-FR"/>
        </w:rPr>
        <w:t>*********</w:t>
      </w:r>
    </w:p>
    <w:p w14:paraId="1E8E582F" w14:textId="77777777" w:rsidR="00C02047" w:rsidRPr="00DF5FE9" w:rsidRDefault="00C02047" w:rsidP="00C02047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DF5FE9">
        <w:rPr>
          <w:rFonts w:ascii="Sylfaen" w:hAnsi="Sylfaen"/>
          <w:b/>
          <w:bCs/>
          <w:lang w:val="fr-FR"/>
        </w:rPr>
        <w:t xml:space="preserve"> UNIVERSITE DE PARAKOU</w:t>
      </w:r>
    </w:p>
    <w:p w14:paraId="55D9BA85" w14:textId="77777777" w:rsidR="00C02047" w:rsidRPr="00DF5FE9" w:rsidRDefault="00C02047" w:rsidP="00C02047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DF5FE9">
        <w:rPr>
          <w:rFonts w:ascii="Sylfaen" w:hAnsi="Sylfaen"/>
          <w:b/>
          <w:bCs/>
          <w:lang w:val="fr-FR"/>
        </w:rPr>
        <w:t xml:space="preserve">                                ************</w:t>
      </w:r>
    </w:p>
    <w:p w14:paraId="1CD56A0B" w14:textId="77777777" w:rsidR="00C02047" w:rsidRPr="00DF5FE9" w:rsidRDefault="00C02047" w:rsidP="00C02047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DF5FE9">
        <w:rPr>
          <w:rFonts w:ascii="Sylfaen" w:hAnsi="Sylfaen"/>
          <w:b/>
          <w:bCs/>
          <w:lang w:val="fr-FR"/>
        </w:rPr>
        <w:t xml:space="preserve"> ECOLE NATIONAL DE PLANIFICATION, DE STATISTIQUE ET DE DEMOGRAPHIE</w:t>
      </w:r>
    </w:p>
    <w:p w14:paraId="4251E6C9" w14:textId="77777777" w:rsidR="00C02047" w:rsidRPr="00DF5FE9" w:rsidRDefault="00C02047" w:rsidP="00C02047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DF5FE9">
        <w:rPr>
          <w:rFonts w:ascii="Sylfaen" w:hAnsi="Sylfaen"/>
          <w:b/>
          <w:bCs/>
          <w:lang w:val="fr-FR"/>
        </w:rPr>
        <w:t>**************</w:t>
      </w:r>
    </w:p>
    <w:p w14:paraId="5B0F8F19" w14:textId="77777777" w:rsidR="00C02047" w:rsidRPr="00DF5FE9" w:rsidRDefault="00C02047" w:rsidP="00C02047">
      <w:pPr>
        <w:jc w:val="center"/>
        <w:rPr>
          <w:rFonts w:ascii="Sylfaen" w:hAnsi="Sylfaen"/>
          <w:b/>
          <w:bCs/>
          <w:sz w:val="28"/>
          <w:szCs w:val="28"/>
          <w:lang w:val="fr-FR"/>
        </w:rPr>
      </w:pPr>
      <w:r w:rsidRPr="00DF5FE9">
        <w:rPr>
          <w:rFonts w:ascii="Sylfaen" w:hAnsi="Sylfaen"/>
          <w:b/>
          <w:bCs/>
          <w:sz w:val="28"/>
          <w:szCs w:val="28"/>
          <w:lang w:val="fr-FR"/>
        </w:rPr>
        <w:t>Master 1 PSE</w:t>
      </w:r>
      <w:r>
        <w:rPr>
          <w:rFonts w:ascii="Sylfaen" w:hAnsi="Sylfaen"/>
          <w:b/>
          <w:bCs/>
          <w:sz w:val="28"/>
          <w:szCs w:val="28"/>
          <w:lang w:val="fr-FR"/>
        </w:rPr>
        <w:t xml:space="preserve"> / SA</w:t>
      </w:r>
    </w:p>
    <w:p w14:paraId="7EF1A95D" w14:textId="77777777" w:rsidR="00C02047" w:rsidRPr="00FD6A6C" w:rsidRDefault="00C02047" w:rsidP="00C02047">
      <w:pPr>
        <w:pStyle w:val="NormalWeb"/>
        <w:spacing w:line="276" w:lineRule="auto"/>
        <w:rPr>
          <w:rFonts w:eastAsia="Times New Roman"/>
          <w:b/>
          <w:bCs/>
          <w:sz w:val="40"/>
          <w:szCs w:val="40"/>
        </w:rPr>
      </w:pPr>
      <w:r w:rsidRPr="00FD6A6C">
        <w:rPr>
          <w:rFonts w:ascii="Sylfaen" w:hAnsi="Sylfaen"/>
          <w:b/>
          <w:bCs/>
          <w:sz w:val="40"/>
          <w:szCs w:val="40"/>
        </w:rPr>
        <w:t xml:space="preserve">Cours :  </w:t>
      </w:r>
      <w:r w:rsidRPr="00FD6A6C">
        <w:rPr>
          <w:rFonts w:eastAsia="Times New Roman"/>
          <w:b/>
          <w:bCs/>
          <w:sz w:val="40"/>
          <w:szCs w:val="40"/>
        </w:rPr>
        <w:t>Techniques et méthodes d’échantillonnage et de rééchantillonnage</w:t>
      </w:r>
    </w:p>
    <w:p w14:paraId="17FB5B95" w14:textId="77777777" w:rsidR="00FD6A6C" w:rsidRDefault="00C02047" w:rsidP="00FD6A6C">
      <w:pPr>
        <w:pStyle w:val="NormalWeb"/>
        <w:spacing w:line="276" w:lineRule="auto"/>
        <w:jc w:val="center"/>
        <w:rPr>
          <w:rFonts w:ascii="Sylfaen" w:hAnsi="Sylfaen"/>
          <w:b/>
          <w:bCs/>
          <w:sz w:val="36"/>
          <w:szCs w:val="36"/>
        </w:rPr>
      </w:pPr>
      <w:r w:rsidRPr="00DF5FE9">
        <w:rPr>
          <w:rFonts w:ascii="Sylfaen" w:hAnsi="Sylfaen"/>
          <w:b/>
          <w:bCs/>
          <w:sz w:val="36"/>
          <w:szCs w:val="36"/>
        </w:rPr>
        <w:t>Travaux de Groupe N°8</w:t>
      </w:r>
    </w:p>
    <w:p w14:paraId="20F53447" w14:textId="77777777" w:rsidR="00C02047" w:rsidRPr="00943D33" w:rsidRDefault="00C02047" w:rsidP="00FD6A6C">
      <w:pPr>
        <w:pStyle w:val="NormalWeb"/>
        <w:spacing w:line="276" w:lineRule="auto"/>
        <w:jc w:val="center"/>
        <w:rPr>
          <w:rFonts w:ascii="Sylfaen" w:hAnsi="Sylfaen"/>
          <w:b/>
          <w:bCs/>
          <w:sz w:val="36"/>
          <w:szCs w:val="36"/>
        </w:rPr>
      </w:pPr>
      <w:r w:rsidRPr="00DF5FE9">
        <w:rPr>
          <w:rFonts w:ascii="Calibri" w:hAnsi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0630FE" wp14:editId="79924893">
                <wp:simplePos x="0" y="0"/>
                <wp:positionH relativeFrom="margin">
                  <wp:posOffset>-384517</wp:posOffset>
                </wp:positionH>
                <wp:positionV relativeFrom="margin">
                  <wp:posOffset>3538025</wp:posOffset>
                </wp:positionV>
                <wp:extent cx="6330267" cy="1082430"/>
                <wp:effectExtent l="76200" t="0" r="13970" b="99060"/>
                <wp:wrapNone/>
                <wp:docPr id="1957754760" name="Rectangle : coins arrondis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6330267" cy="108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66"/>
                        </a:solidFill>
                        <a:ln w="12700">
                          <a:solidFill>
                            <a:srgbClr val="000099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3366FF">
                              <a:alpha val="49804"/>
                            </a:srgbClr>
                          </a:outerShdw>
                        </a:effectLst>
                      </wps:spPr>
                      <wps:txbx>
                        <w:txbxContent>
                          <w:p w14:paraId="559C457E" w14:textId="77777777" w:rsidR="00C02047" w:rsidRPr="00FD6A6C" w:rsidRDefault="00C02047" w:rsidP="00C02047">
                            <w:pPr>
                              <w:pStyle w:val="NormalWeb"/>
                              <w:spacing w:line="276" w:lineRule="auto"/>
                              <w:jc w:val="center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FD6A6C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Identifier dans les logiciels Stata les procédures et commandes disponibles pour la vérification des conditions d’application des méthodes statistiques paramétriques.</w:t>
                            </w:r>
                          </w:p>
                        </w:txbxContent>
                      </wps:txbx>
                      <wps:bodyPr rot="0" vert="horz" wrap="square" lIns="91440" tIns="45720" rIns="91440" bIns="45720" rtlCol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630FE" id="Rectangle : coins arrondis 1" o:spid="_x0000_s1026" style="position:absolute;left:0;text-align:left;margin-left:-30.3pt;margin-top:278.6pt;width:498.45pt;height:85.2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" fillcolor="#006" strokecolor="#009" strokeweight="1pt">
                <v:shadow on="t" color="#36f" opacity="32639f" offset="-6pt,6pt"/>
                <o:lock v:ext="edit" grouping="t"/>
                <v:textbox>
                  <w:txbxContent>
                    <w:p w14:paraId="559C457E" w14:textId="77777777" w:rsidR="00C02047" w:rsidRPr="00FD6A6C" w:rsidRDefault="00C02047" w:rsidP="00C02047">
                      <w:pPr>
                        <w:pStyle w:val="NormalWeb"/>
                        <w:spacing w:line="276" w:lineRule="auto"/>
                        <w:jc w:val="center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FD6A6C">
                        <w:rPr>
                          <w:b/>
                          <w:color w:val="FFFFFF"/>
                          <w:sz w:val="36"/>
                          <w:szCs w:val="36"/>
                        </w:rPr>
                        <w:t>Identifier dans les logiciels Stata les procédures et commandes disponibles pour la vérification des conditions d’application des méthodes statistiques paramétriques.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DF5FE9">
        <w:rPr>
          <w:rFonts w:ascii="Sylfaen" w:hAnsi="Sylfaen"/>
          <w:b/>
          <w:bCs/>
          <w:sz w:val="28"/>
          <w:szCs w:val="28"/>
        </w:rPr>
        <w:t>THEME</w:t>
      </w:r>
    </w:p>
    <w:p w14:paraId="79E356C4" w14:textId="77777777" w:rsidR="00C02047" w:rsidRPr="00DF5FE9" w:rsidRDefault="00C02047" w:rsidP="00C02047">
      <w:pPr>
        <w:rPr>
          <w:rFonts w:ascii="Sylfaen" w:hAnsi="Sylfaen"/>
          <w:lang w:val="fr-FR"/>
        </w:rPr>
      </w:pPr>
    </w:p>
    <w:p w14:paraId="21848847" w14:textId="77777777" w:rsidR="00C02047" w:rsidRPr="00DF5FE9" w:rsidRDefault="00C02047" w:rsidP="00C02047">
      <w:pPr>
        <w:rPr>
          <w:rFonts w:ascii="Sylfaen" w:hAnsi="Sylfaen"/>
          <w:lang w:val="fr-FR"/>
        </w:rPr>
      </w:pPr>
    </w:p>
    <w:p w14:paraId="746CD4FF" w14:textId="77777777" w:rsidR="00C02047" w:rsidRPr="00DF5FE9" w:rsidRDefault="00C02047" w:rsidP="00C02047">
      <w:pPr>
        <w:jc w:val="center"/>
        <w:rPr>
          <w:rFonts w:ascii="Times New Roman" w:hAnsi="Times New Roman"/>
          <w:b/>
          <w:bCs/>
          <w:sz w:val="28"/>
          <w:szCs w:val="28"/>
          <w:lang w:val="fr-FR"/>
        </w:rPr>
      </w:pPr>
    </w:p>
    <w:p w14:paraId="0E34263D" w14:textId="77777777" w:rsidR="00C02047" w:rsidRPr="00DF5FE9" w:rsidRDefault="00C02047" w:rsidP="00FD6A6C">
      <w:pPr>
        <w:jc w:val="center"/>
        <w:rPr>
          <w:rFonts w:ascii="Times New Roman" w:hAnsi="Times New Roman"/>
          <w:b/>
          <w:bCs/>
          <w:sz w:val="28"/>
          <w:szCs w:val="28"/>
          <w:lang w:val="fr-FR"/>
        </w:rPr>
      </w:pPr>
      <w:r w:rsidRPr="00DF5FE9">
        <w:rPr>
          <w:rFonts w:ascii="Times New Roman" w:hAnsi="Times New Roman"/>
          <w:b/>
          <w:bCs/>
          <w:sz w:val="28"/>
          <w:szCs w:val="28"/>
          <w:lang w:val="fr-FR"/>
        </w:rPr>
        <w:t>Chargé du cours :</w:t>
      </w:r>
    </w:p>
    <w:p w14:paraId="01AB9F59" w14:textId="77777777" w:rsidR="00C02047" w:rsidRPr="00DF5FE9" w:rsidRDefault="00C02047" w:rsidP="00C02047">
      <w:pPr>
        <w:jc w:val="center"/>
        <w:rPr>
          <w:rFonts w:ascii="Times New Roman" w:hAnsi="Times New Roman"/>
          <w:b/>
          <w:bCs/>
          <w:sz w:val="32"/>
          <w:szCs w:val="32"/>
          <w:lang w:val="fr-FR"/>
        </w:rPr>
      </w:pPr>
      <w:r w:rsidRPr="00DF5FE9">
        <w:rPr>
          <w:rFonts w:ascii="Times New Roman" w:hAnsi="Times New Roman"/>
          <w:b/>
          <w:bCs/>
          <w:sz w:val="32"/>
          <w:szCs w:val="32"/>
          <w:lang w:val="fr-FR"/>
        </w:rPr>
        <w:t>Dr. SODJINOU Epiphane</w:t>
      </w:r>
    </w:p>
    <w:p w14:paraId="300CBAC0" w14:textId="77777777" w:rsidR="00C02047" w:rsidRPr="00DF5FE9" w:rsidRDefault="00C02047" w:rsidP="00C02047">
      <w:pPr>
        <w:rPr>
          <w:rFonts w:ascii="Times New Roman" w:hAnsi="Times New Roman"/>
          <w:b/>
          <w:bCs/>
          <w:sz w:val="32"/>
          <w:szCs w:val="32"/>
          <w:lang w:val="fr-FR"/>
        </w:rPr>
      </w:pPr>
      <w:r w:rsidRPr="00DF5FE9">
        <w:rPr>
          <w:rFonts w:ascii="Sylfaen" w:hAnsi="Sylfaen"/>
          <w:b/>
          <w:bCs/>
          <w:sz w:val="32"/>
          <w:szCs w:val="32"/>
          <w:lang w:val="fr-FR"/>
        </w:rPr>
        <w:t>Groupe 8</w:t>
      </w:r>
    </w:p>
    <w:p w14:paraId="7365320A" w14:textId="77777777" w:rsidR="00C02047" w:rsidRPr="00DF5FE9" w:rsidRDefault="00C02047" w:rsidP="00C02047">
      <w:pPr>
        <w:rPr>
          <w:rFonts w:ascii="Times New Roman" w:hAnsi="Times New Roman"/>
          <w:b/>
          <w:bCs/>
          <w:sz w:val="32"/>
          <w:szCs w:val="32"/>
          <w:lang w:val="fr-FR"/>
        </w:rPr>
      </w:pPr>
      <w:r w:rsidRPr="00DF5FE9">
        <w:rPr>
          <w:rFonts w:ascii="Sylfaen" w:hAnsi="Sylfaen"/>
          <w:b/>
          <w:bCs/>
          <w:sz w:val="28"/>
          <w:szCs w:val="28"/>
          <w:lang w:val="fr-FR"/>
        </w:rPr>
        <w:t>Membres du groupe :</w:t>
      </w:r>
    </w:p>
    <w:p w14:paraId="0C3D95C2" w14:textId="77777777" w:rsidR="00C02047" w:rsidRPr="00DF5FE9" w:rsidRDefault="00C02047" w:rsidP="00C02047">
      <w:pPr>
        <w:numPr>
          <w:ilvl w:val="0"/>
          <w:numId w:val="11"/>
        </w:numPr>
        <w:spacing w:after="0"/>
        <w:jc w:val="both"/>
        <w:rPr>
          <w:rFonts w:ascii="Sylfaen" w:hAnsi="Sylfaen"/>
          <w:sz w:val="28"/>
          <w:szCs w:val="28"/>
          <w:lang w:val="fr-FR"/>
        </w:rPr>
      </w:pPr>
      <w:r w:rsidRPr="00DF5FE9">
        <w:rPr>
          <w:rFonts w:ascii="Sylfaen" w:hAnsi="Sylfaen"/>
          <w:sz w:val="28"/>
          <w:szCs w:val="28"/>
          <w:lang w:val="fr-FR"/>
        </w:rPr>
        <w:t xml:space="preserve">ATCHA </w:t>
      </w:r>
      <w:proofErr w:type="spellStart"/>
      <w:r w:rsidRPr="00DF5FE9">
        <w:rPr>
          <w:rFonts w:ascii="Sylfaen" w:hAnsi="Sylfaen"/>
          <w:sz w:val="28"/>
          <w:szCs w:val="28"/>
          <w:lang w:val="fr-FR"/>
        </w:rPr>
        <w:t>Issere</w:t>
      </w:r>
      <w:proofErr w:type="spellEnd"/>
    </w:p>
    <w:p w14:paraId="31A6EB26" w14:textId="77777777" w:rsidR="00C02047" w:rsidRPr="00DF5FE9" w:rsidRDefault="00C02047" w:rsidP="00C02047">
      <w:pPr>
        <w:numPr>
          <w:ilvl w:val="0"/>
          <w:numId w:val="11"/>
        </w:numPr>
        <w:spacing w:after="0"/>
        <w:jc w:val="both"/>
        <w:rPr>
          <w:rFonts w:ascii="Sylfaen" w:hAnsi="Sylfaen"/>
          <w:sz w:val="28"/>
          <w:szCs w:val="28"/>
          <w:lang w:val="fr-FR"/>
        </w:rPr>
      </w:pPr>
      <w:r w:rsidRPr="00DF5FE9">
        <w:rPr>
          <w:rFonts w:ascii="Sylfaen" w:hAnsi="Sylfaen"/>
          <w:sz w:val="28"/>
          <w:szCs w:val="28"/>
          <w:lang w:val="fr-FR"/>
        </w:rPr>
        <w:t>BOUKARI Yasmina</w:t>
      </w:r>
    </w:p>
    <w:p w14:paraId="6B97E911" w14:textId="77777777" w:rsidR="00C02047" w:rsidRPr="00DF5FE9" w:rsidRDefault="00C02047" w:rsidP="00C02047">
      <w:pPr>
        <w:numPr>
          <w:ilvl w:val="0"/>
          <w:numId w:val="11"/>
        </w:numPr>
        <w:spacing w:after="0"/>
        <w:jc w:val="both"/>
        <w:rPr>
          <w:rFonts w:ascii="Sylfaen" w:hAnsi="Sylfaen"/>
          <w:sz w:val="28"/>
          <w:szCs w:val="28"/>
          <w:lang w:val="fr-FR"/>
        </w:rPr>
      </w:pPr>
      <w:r w:rsidRPr="00DF5FE9">
        <w:rPr>
          <w:rFonts w:ascii="Sylfaen" w:hAnsi="Sylfaen"/>
          <w:sz w:val="28"/>
          <w:szCs w:val="28"/>
          <w:lang w:val="fr-FR"/>
        </w:rPr>
        <w:t xml:space="preserve">KOTCHEDJO </w:t>
      </w:r>
      <w:proofErr w:type="spellStart"/>
      <w:r w:rsidRPr="00DF5FE9">
        <w:rPr>
          <w:rFonts w:ascii="Sylfaen" w:hAnsi="Sylfaen"/>
          <w:sz w:val="28"/>
          <w:szCs w:val="28"/>
          <w:lang w:val="fr-FR"/>
        </w:rPr>
        <w:t>Akpo</w:t>
      </w:r>
      <w:proofErr w:type="spellEnd"/>
      <w:r w:rsidRPr="00DF5FE9">
        <w:rPr>
          <w:rFonts w:ascii="Sylfaen" w:hAnsi="Sylfaen"/>
          <w:sz w:val="28"/>
          <w:szCs w:val="28"/>
          <w:lang w:val="fr-FR"/>
        </w:rPr>
        <w:t xml:space="preserve"> Lucien</w:t>
      </w:r>
    </w:p>
    <w:p w14:paraId="3DD53054" w14:textId="77777777" w:rsidR="00C02047" w:rsidRPr="00DF5FE9" w:rsidRDefault="00C02047" w:rsidP="00C02047">
      <w:pPr>
        <w:numPr>
          <w:ilvl w:val="0"/>
          <w:numId w:val="11"/>
        </w:numPr>
        <w:spacing w:after="0"/>
        <w:jc w:val="both"/>
        <w:rPr>
          <w:rFonts w:ascii="Sylfaen" w:hAnsi="Sylfaen"/>
          <w:sz w:val="28"/>
          <w:szCs w:val="28"/>
          <w:lang w:val="fr-FR"/>
        </w:rPr>
      </w:pPr>
      <w:r w:rsidRPr="00DF5FE9">
        <w:rPr>
          <w:rFonts w:ascii="Sylfaen" w:hAnsi="Sylfaen"/>
          <w:sz w:val="28"/>
          <w:szCs w:val="28"/>
          <w:lang w:val="fr-FR"/>
        </w:rPr>
        <w:t xml:space="preserve">OUENDO </w:t>
      </w:r>
      <w:proofErr w:type="spellStart"/>
      <w:r w:rsidRPr="00DF5FE9">
        <w:rPr>
          <w:rFonts w:ascii="Sylfaen" w:hAnsi="Sylfaen"/>
          <w:sz w:val="28"/>
          <w:szCs w:val="28"/>
          <w:lang w:val="fr-FR"/>
        </w:rPr>
        <w:t>Austella</w:t>
      </w:r>
      <w:proofErr w:type="spellEnd"/>
      <w:r w:rsidRPr="00DF5FE9">
        <w:rPr>
          <w:rFonts w:ascii="Sylfaen" w:hAnsi="Sylfaen"/>
          <w:sz w:val="28"/>
          <w:szCs w:val="28"/>
          <w:lang w:val="fr-FR"/>
        </w:rPr>
        <w:t xml:space="preserve"> Carline </w:t>
      </w:r>
      <w:proofErr w:type="spellStart"/>
      <w:r w:rsidRPr="00DF5FE9">
        <w:rPr>
          <w:rFonts w:ascii="Sylfaen" w:hAnsi="Sylfaen"/>
          <w:sz w:val="28"/>
          <w:szCs w:val="28"/>
          <w:lang w:val="fr-FR"/>
        </w:rPr>
        <w:t>Abissola</w:t>
      </w:r>
      <w:proofErr w:type="spellEnd"/>
    </w:p>
    <w:p w14:paraId="36ABE9CC" w14:textId="77777777" w:rsidR="00FD6A6C" w:rsidRPr="00D10BDF" w:rsidRDefault="00C02047" w:rsidP="00D10BDF">
      <w:pPr>
        <w:pStyle w:val="Paragraphedeliste"/>
        <w:numPr>
          <w:ilvl w:val="0"/>
          <w:numId w:val="11"/>
        </w:numPr>
        <w:spacing w:after="0"/>
        <w:rPr>
          <w:rFonts w:ascii="Sylfaen" w:hAnsi="Sylfaen"/>
          <w:sz w:val="28"/>
          <w:szCs w:val="28"/>
          <w:lang w:val="fr-FR"/>
        </w:rPr>
      </w:pPr>
      <w:r w:rsidRPr="00D10BDF">
        <w:rPr>
          <w:rFonts w:ascii="Sylfaen" w:hAnsi="Sylfaen"/>
          <w:sz w:val="28"/>
          <w:szCs w:val="28"/>
          <w:lang w:val="fr-FR"/>
        </w:rPr>
        <w:t xml:space="preserve">PADONOU </w:t>
      </w:r>
      <w:proofErr w:type="spellStart"/>
      <w:r w:rsidRPr="00D10BDF">
        <w:rPr>
          <w:rFonts w:ascii="Sylfaen" w:hAnsi="Sylfaen"/>
          <w:sz w:val="28"/>
          <w:szCs w:val="28"/>
          <w:lang w:val="fr-FR"/>
        </w:rPr>
        <w:t>Frejus</w:t>
      </w:r>
      <w:proofErr w:type="spellEnd"/>
    </w:p>
    <w:p w14:paraId="7C35046F" w14:textId="77777777" w:rsidR="00FD6A6C" w:rsidRDefault="00FD6A6C" w:rsidP="00FD6A6C">
      <w:pPr>
        <w:spacing w:after="0"/>
        <w:ind w:left="360"/>
        <w:jc w:val="center"/>
        <w:rPr>
          <w:rFonts w:ascii="Times New Roman" w:hAnsi="Times New Roman"/>
          <w:b/>
          <w:bCs/>
          <w:sz w:val="32"/>
          <w:szCs w:val="32"/>
          <w:lang w:val="fr-FR"/>
        </w:rPr>
      </w:pPr>
    </w:p>
    <w:p w14:paraId="18F8018D" w14:textId="77777777" w:rsidR="00FD6A6C" w:rsidRPr="00C02047" w:rsidRDefault="00FD6A6C" w:rsidP="00FD6A6C">
      <w:pPr>
        <w:spacing w:after="0"/>
        <w:ind w:left="360"/>
        <w:jc w:val="center"/>
        <w:rPr>
          <w:rFonts w:ascii="Sylfaen" w:hAnsi="Sylfaen"/>
          <w:sz w:val="28"/>
          <w:szCs w:val="28"/>
          <w:lang w:val="fr-FR"/>
        </w:rPr>
      </w:pPr>
      <w:r w:rsidRPr="00C02047">
        <w:rPr>
          <w:rFonts w:ascii="Times New Roman" w:hAnsi="Times New Roman"/>
          <w:b/>
          <w:bCs/>
          <w:sz w:val="32"/>
          <w:szCs w:val="32"/>
          <w:lang w:val="fr-FR"/>
        </w:rPr>
        <w:t>Mai 2025</w:t>
      </w:r>
    </w:p>
    <w:p w14:paraId="7D602EFF" w14:textId="77777777" w:rsidR="00FD6A6C" w:rsidRPr="00FD6A6C" w:rsidRDefault="00C02047" w:rsidP="00FD6A6C">
      <w:pPr>
        <w:spacing w:after="0"/>
        <w:ind w:left="360"/>
        <w:jc w:val="both"/>
        <w:rPr>
          <w:rFonts w:ascii="Sylfaen" w:hAnsi="Sylfaen"/>
          <w:sz w:val="28"/>
          <w:szCs w:val="28"/>
          <w:lang w:val="fr-FR"/>
        </w:rPr>
      </w:pPr>
      <w:r>
        <w:rPr>
          <w:rFonts w:ascii="Sylfaen" w:hAnsi="Sylfaen"/>
          <w:sz w:val="28"/>
          <w:szCs w:val="28"/>
          <w:lang w:val="fr-FR"/>
        </w:rPr>
        <w:lastRenderedPageBreak/>
        <w:t xml:space="preserve">                            </w:t>
      </w:r>
      <w:r w:rsidRPr="00FD6A6C">
        <w:rPr>
          <w:rFonts w:ascii="Sylfaen" w:hAnsi="Sylfaen"/>
          <w:sz w:val="28"/>
          <w:szCs w:val="28"/>
          <w:lang w:val="fr-FR"/>
        </w:rPr>
        <w:t xml:space="preserve">                                   </w:t>
      </w:r>
    </w:p>
    <w:p w14:paraId="6DF7F65A" w14:textId="77777777" w:rsidR="0022179F" w:rsidRPr="00D117A4" w:rsidRDefault="0022179F" w:rsidP="00C02047">
      <w:pPr>
        <w:pStyle w:val="Titre1"/>
        <w:spacing w:line="360" w:lineRule="auto"/>
        <w:rPr>
          <w:rFonts w:ascii="Times New Roman" w:hAnsi="Times New Roman" w:cs="Times New Roman"/>
          <w:b w:val="0"/>
          <w:bCs w:val="0"/>
          <w:color w:val="auto"/>
          <w:lang w:val="fr-FR"/>
        </w:rPr>
      </w:pPr>
      <w:r w:rsidRPr="00D117A4">
        <w:rPr>
          <w:rFonts w:ascii="Times New Roman" w:hAnsi="Times New Roman" w:cs="Times New Roman"/>
          <w:b w:val="0"/>
          <w:bCs w:val="0"/>
          <w:color w:val="auto"/>
          <w:lang w:val="fr-FR"/>
        </w:rPr>
        <w:t>Plan</w:t>
      </w:r>
    </w:p>
    <w:p w14:paraId="5CB2D580" w14:textId="77777777" w:rsidR="00D10BDF" w:rsidRDefault="0022179F" w:rsidP="00FD6A6C">
      <w:pPr>
        <w:pStyle w:val="Titre1"/>
        <w:spacing w:line="360" w:lineRule="auto"/>
        <w:rPr>
          <w:rFonts w:ascii="Times New Roman" w:hAnsi="Times New Roman" w:cs="Times New Roman"/>
          <w:b w:val="0"/>
          <w:bCs w:val="0"/>
          <w:color w:val="auto"/>
          <w:lang w:val="fr-FR"/>
        </w:rPr>
      </w:pPr>
      <w:r w:rsidRPr="0022179F">
        <w:rPr>
          <w:rFonts w:ascii="Times New Roman" w:hAnsi="Times New Roman" w:cs="Times New Roman"/>
          <w:b w:val="0"/>
          <w:bCs w:val="0"/>
          <w:color w:val="auto"/>
          <w:lang w:val="fr-FR"/>
        </w:rPr>
        <w:t>1. Introduction</w:t>
      </w:r>
    </w:p>
    <w:p w14:paraId="53B5849D" w14:textId="77777777" w:rsidR="00FD6A6C" w:rsidRPr="00FD6A6C" w:rsidRDefault="0022179F" w:rsidP="00FD6A6C">
      <w:pPr>
        <w:pStyle w:val="Titre1"/>
        <w:spacing w:line="360" w:lineRule="auto"/>
        <w:rPr>
          <w:rFonts w:ascii="Times New Roman" w:hAnsi="Times New Roman" w:cs="Times New Roman"/>
          <w:b w:val="0"/>
          <w:bCs w:val="0"/>
          <w:color w:val="auto"/>
          <w:lang w:val="fr-FR"/>
        </w:rPr>
      </w:pPr>
      <w:r w:rsidRPr="0022179F">
        <w:rPr>
          <w:rFonts w:ascii="Times New Roman" w:hAnsi="Times New Roman" w:cs="Times New Roman"/>
          <w:b w:val="0"/>
          <w:bCs w:val="0"/>
          <w:color w:val="auto"/>
          <w:lang w:val="fr-FR"/>
        </w:rPr>
        <w:t>2. Conditions d’application typiques à vérifier</w:t>
      </w:r>
    </w:p>
    <w:p w14:paraId="75AD5133" w14:textId="77777777" w:rsidR="00FD6A6C" w:rsidRPr="00D10BDF" w:rsidRDefault="0022179F" w:rsidP="00D10BDF">
      <w:pPr>
        <w:pStyle w:val="Titre1"/>
        <w:rPr>
          <w:b w:val="0"/>
          <w:bCs w:val="0"/>
          <w:color w:val="auto"/>
          <w:lang w:val="fr-FR"/>
        </w:rPr>
      </w:pPr>
      <w:r w:rsidRPr="00D10BDF">
        <w:rPr>
          <w:b w:val="0"/>
          <w:bCs w:val="0"/>
          <w:color w:val="auto"/>
          <w:lang w:val="fr-FR"/>
        </w:rPr>
        <w:t>3. Commandes Stata pour chaque vérification</w:t>
      </w:r>
    </w:p>
    <w:p w14:paraId="15110D63" w14:textId="77777777" w:rsidR="00D10BDF" w:rsidRPr="00D10BDF" w:rsidRDefault="0022179F" w:rsidP="00D10BDF">
      <w:pPr>
        <w:pStyle w:val="Titre1"/>
        <w:rPr>
          <w:b w:val="0"/>
          <w:bCs w:val="0"/>
          <w:color w:val="auto"/>
          <w:lang w:val="fr-FR"/>
        </w:rPr>
      </w:pPr>
      <w:r w:rsidRPr="00D10BDF">
        <w:rPr>
          <w:b w:val="0"/>
          <w:bCs w:val="0"/>
          <w:color w:val="auto"/>
          <w:lang w:val="fr-FR"/>
        </w:rPr>
        <w:t>4. Exemple d’analyse complète avec régression linéaire</w:t>
      </w:r>
    </w:p>
    <w:p w14:paraId="4A3B4C2E" w14:textId="77777777" w:rsidR="0022179F" w:rsidRPr="00D10BDF" w:rsidRDefault="0022179F" w:rsidP="00D10BDF">
      <w:pPr>
        <w:pStyle w:val="Titre1"/>
        <w:rPr>
          <w:b w:val="0"/>
          <w:bCs w:val="0"/>
          <w:color w:val="auto"/>
          <w:lang w:val="fr-FR"/>
        </w:rPr>
      </w:pPr>
      <w:r w:rsidRPr="00D10BDF">
        <w:rPr>
          <w:b w:val="0"/>
          <w:bCs w:val="0"/>
          <w:color w:val="auto"/>
          <w:lang w:val="fr-FR"/>
        </w:rPr>
        <w:t>5. C</w:t>
      </w:r>
      <w:r w:rsidR="00D10BDF" w:rsidRPr="00D10BDF">
        <w:rPr>
          <w:b w:val="0"/>
          <w:bCs w:val="0"/>
          <w:color w:val="auto"/>
          <w:lang w:val="fr-FR"/>
        </w:rPr>
        <w:t>as pratique</w:t>
      </w:r>
    </w:p>
    <w:p w14:paraId="5FE669E9" w14:textId="77777777" w:rsidR="00D10BDF" w:rsidRPr="00D10BDF" w:rsidRDefault="00D10BDF" w:rsidP="00D10BDF">
      <w:pPr>
        <w:pStyle w:val="Titre1"/>
        <w:rPr>
          <w:b w:val="0"/>
          <w:bCs w:val="0"/>
          <w:color w:val="auto"/>
          <w:lang w:val="fr-FR"/>
        </w:rPr>
      </w:pPr>
      <w:r w:rsidRPr="00D10BDF">
        <w:rPr>
          <w:b w:val="0"/>
          <w:bCs w:val="0"/>
          <w:color w:val="auto"/>
          <w:lang w:val="fr-FR"/>
        </w:rPr>
        <w:t>6. Conclusion</w:t>
      </w:r>
    </w:p>
    <w:p w14:paraId="2579EA62" w14:textId="77777777" w:rsidR="0022179F" w:rsidRPr="0022179F" w:rsidRDefault="0022179F" w:rsidP="0022179F">
      <w:pPr>
        <w:rPr>
          <w:rFonts w:ascii="Times New Roman" w:hAnsi="Times New Roman" w:cs="Times New Roman"/>
          <w:sz w:val="28"/>
          <w:szCs w:val="28"/>
        </w:rPr>
      </w:pPr>
    </w:p>
    <w:p w14:paraId="51218A2B" w14:textId="77777777" w:rsidR="0022179F" w:rsidRDefault="0022179F" w:rsidP="008603B7">
      <w:pPr>
        <w:pStyle w:val="Titre1"/>
        <w:spacing w:line="360" w:lineRule="auto"/>
        <w:rPr>
          <w:rFonts w:ascii="Times New Roman" w:hAnsi="Times New Roman" w:cs="Times New Roman"/>
          <w:color w:val="auto"/>
          <w:lang w:val="fr-FR"/>
        </w:rPr>
      </w:pPr>
    </w:p>
    <w:p w14:paraId="0EBE61ED" w14:textId="77777777" w:rsidR="0022179F" w:rsidRDefault="0022179F" w:rsidP="0022179F">
      <w:pPr>
        <w:rPr>
          <w:lang w:val="fr-FR"/>
        </w:rPr>
      </w:pPr>
    </w:p>
    <w:p w14:paraId="38BF6D75" w14:textId="77777777" w:rsidR="0022179F" w:rsidRDefault="0022179F" w:rsidP="0022179F">
      <w:pPr>
        <w:rPr>
          <w:lang w:val="fr-FR"/>
        </w:rPr>
      </w:pPr>
    </w:p>
    <w:p w14:paraId="22D6E95D" w14:textId="77777777" w:rsidR="0022179F" w:rsidRDefault="0022179F" w:rsidP="0022179F">
      <w:pPr>
        <w:rPr>
          <w:lang w:val="fr-FR"/>
        </w:rPr>
      </w:pPr>
    </w:p>
    <w:p w14:paraId="29C34FAE" w14:textId="77777777" w:rsidR="0022179F" w:rsidRDefault="0022179F" w:rsidP="0022179F">
      <w:pPr>
        <w:rPr>
          <w:lang w:val="fr-FR"/>
        </w:rPr>
      </w:pPr>
    </w:p>
    <w:p w14:paraId="44D49735" w14:textId="77777777" w:rsidR="0022179F" w:rsidRDefault="0022179F" w:rsidP="0022179F">
      <w:pPr>
        <w:rPr>
          <w:lang w:val="fr-FR"/>
        </w:rPr>
      </w:pPr>
    </w:p>
    <w:p w14:paraId="2AB9B3A8" w14:textId="77777777" w:rsidR="0022179F" w:rsidRDefault="0022179F" w:rsidP="0022179F">
      <w:pPr>
        <w:rPr>
          <w:lang w:val="fr-FR"/>
        </w:rPr>
      </w:pPr>
    </w:p>
    <w:p w14:paraId="312E00FC" w14:textId="77777777" w:rsidR="0022179F" w:rsidRDefault="0022179F" w:rsidP="0022179F">
      <w:pPr>
        <w:rPr>
          <w:lang w:val="fr-FR"/>
        </w:rPr>
      </w:pPr>
    </w:p>
    <w:p w14:paraId="4CE88BED" w14:textId="77777777" w:rsidR="0022179F" w:rsidRDefault="0022179F" w:rsidP="0022179F">
      <w:pPr>
        <w:rPr>
          <w:lang w:val="fr-FR"/>
        </w:rPr>
      </w:pPr>
    </w:p>
    <w:p w14:paraId="104CEEC6" w14:textId="77777777" w:rsidR="0022179F" w:rsidRDefault="0022179F" w:rsidP="0022179F">
      <w:pPr>
        <w:rPr>
          <w:lang w:val="fr-FR"/>
        </w:rPr>
      </w:pPr>
    </w:p>
    <w:p w14:paraId="7270D614" w14:textId="77777777" w:rsidR="0022179F" w:rsidRDefault="0022179F" w:rsidP="0022179F">
      <w:pPr>
        <w:rPr>
          <w:lang w:val="fr-FR"/>
        </w:rPr>
      </w:pPr>
    </w:p>
    <w:p w14:paraId="6DD1A749" w14:textId="77777777" w:rsidR="0022179F" w:rsidRDefault="0022179F" w:rsidP="008603B7">
      <w:pPr>
        <w:pStyle w:val="Titre1"/>
        <w:spacing w:line="360" w:lineRule="auto"/>
        <w:rPr>
          <w:rFonts w:ascii="Times New Roman" w:hAnsi="Times New Roman" w:cs="Times New Roman"/>
          <w:color w:val="auto"/>
          <w:lang w:val="fr-FR"/>
        </w:rPr>
      </w:pPr>
    </w:p>
    <w:p w14:paraId="1F0B9CA0" w14:textId="77777777" w:rsidR="00786EAF" w:rsidRPr="008603B7" w:rsidRDefault="00000000" w:rsidP="00D65DB9">
      <w:pPr>
        <w:pStyle w:val="Titre1"/>
        <w:spacing w:line="360" w:lineRule="auto"/>
        <w:rPr>
          <w:rFonts w:ascii="Times New Roman" w:hAnsi="Times New Roman" w:cs="Times New Roman"/>
          <w:color w:val="auto"/>
          <w:lang w:val="fr-FR"/>
        </w:rPr>
      </w:pPr>
      <w:r w:rsidRPr="008603B7">
        <w:rPr>
          <w:rFonts w:ascii="Times New Roman" w:hAnsi="Times New Roman" w:cs="Times New Roman"/>
          <w:color w:val="auto"/>
          <w:lang w:val="fr-FR"/>
        </w:rPr>
        <w:t>1. Introduction</w:t>
      </w:r>
    </w:p>
    <w:bookmarkEnd w:id="1"/>
    <w:p w14:paraId="1B845868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603B7">
        <w:rPr>
          <w:rFonts w:ascii="Times New Roman" w:hAnsi="Times New Roman" w:cs="Times New Roman"/>
          <w:sz w:val="28"/>
          <w:szCs w:val="28"/>
          <w:lang w:val="fr-FR"/>
        </w:rPr>
        <w:t>Les méthodes statistiques paramétriques (comme la régression linéaire, l’ANOVA, le test t de Student, etc.) reposent sur un ensemble de conditions à vérifier avant application. Ces conditions assurent la validité des résultats. Stata offre une large gamme de commandes pour tester ces hypothèses.</w:t>
      </w:r>
    </w:p>
    <w:p w14:paraId="3F403CB0" w14:textId="77777777" w:rsidR="008603B7" w:rsidRPr="008603B7" w:rsidRDefault="00000000" w:rsidP="00D65DB9">
      <w:pPr>
        <w:pStyle w:val="Titre1"/>
        <w:spacing w:line="360" w:lineRule="auto"/>
        <w:rPr>
          <w:rFonts w:ascii="Times New Roman" w:hAnsi="Times New Roman" w:cs="Times New Roman"/>
          <w:color w:val="auto"/>
          <w:lang w:val="fr-FR"/>
        </w:rPr>
      </w:pPr>
      <w:bookmarkStart w:id="2" w:name="_Hlk199409706"/>
      <w:r w:rsidRPr="008603B7">
        <w:rPr>
          <w:rFonts w:ascii="Times New Roman" w:hAnsi="Times New Roman" w:cs="Times New Roman"/>
          <w:color w:val="auto"/>
          <w:lang w:val="fr-FR"/>
        </w:rPr>
        <w:t xml:space="preserve">2. Conditions </w:t>
      </w:r>
      <w:r w:rsidR="008603B7" w:rsidRPr="008603B7">
        <w:rPr>
          <w:rFonts w:ascii="Times New Roman" w:hAnsi="Times New Roman" w:cs="Times New Roman"/>
          <w:color w:val="auto"/>
          <w:lang w:val="fr-FR"/>
        </w:rPr>
        <w:t>d’application</w:t>
      </w:r>
      <w:r w:rsidRPr="008603B7">
        <w:rPr>
          <w:rFonts w:ascii="Times New Roman" w:hAnsi="Times New Roman" w:cs="Times New Roman"/>
          <w:color w:val="auto"/>
          <w:lang w:val="fr-FR"/>
        </w:rPr>
        <w:t xml:space="preserve"> typiques à </w:t>
      </w:r>
      <w:r w:rsidR="00D10BDF" w:rsidRPr="008603B7">
        <w:rPr>
          <w:rFonts w:ascii="Times New Roman" w:hAnsi="Times New Roman" w:cs="Times New Roman"/>
          <w:color w:val="auto"/>
          <w:lang w:val="fr-FR"/>
        </w:rPr>
        <w:t>vérifier</w:t>
      </w:r>
    </w:p>
    <w:bookmarkEnd w:id="2"/>
    <w:p w14:paraId="1E64FA8A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Voici les principales hypothèses à vérifier avant d’appliquer une méthode </w:t>
      </w:r>
      <w:r w:rsidR="0022179F" w:rsidRPr="008603B7">
        <w:rPr>
          <w:rFonts w:ascii="Times New Roman" w:hAnsi="Times New Roman" w:cs="Times New Roman"/>
          <w:sz w:val="28"/>
          <w:szCs w:val="28"/>
          <w:lang w:val="fr-FR"/>
        </w:rPr>
        <w:t>paramétrique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86EAF" w:rsidRPr="008603B7" w14:paraId="02F7D213" w14:textId="77777777" w:rsidTr="008603B7">
        <w:tc>
          <w:tcPr>
            <w:tcW w:w="4320" w:type="dxa"/>
          </w:tcPr>
          <w:p w14:paraId="22EC485E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Hypothèse à vérifier</w:t>
            </w:r>
          </w:p>
        </w:tc>
        <w:tc>
          <w:tcPr>
            <w:tcW w:w="4320" w:type="dxa"/>
          </w:tcPr>
          <w:p w14:paraId="5DA0F585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Méthodes concernées</w:t>
            </w:r>
          </w:p>
        </w:tc>
      </w:tr>
      <w:tr w:rsidR="00786EAF" w:rsidRPr="008603B7" w14:paraId="2E9CC897" w14:textId="77777777" w:rsidTr="008603B7">
        <w:tc>
          <w:tcPr>
            <w:tcW w:w="4320" w:type="dxa"/>
          </w:tcPr>
          <w:p w14:paraId="7842E5CF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Normalité des résidus / variables</w:t>
            </w:r>
          </w:p>
        </w:tc>
        <w:tc>
          <w:tcPr>
            <w:tcW w:w="4320" w:type="dxa"/>
          </w:tcPr>
          <w:p w14:paraId="39773E46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gramStart"/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</w:t>
            </w:r>
            <w:proofErr w:type="gramEnd"/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-test, ANOVA, régression</w:t>
            </w:r>
          </w:p>
        </w:tc>
      </w:tr>
      <w:tr w:rsidR="00786EAF" w:rsidRPr="008603B7" w14:paraId="59B3FDFC" w14:textId="77777777" w:rsidTr="008603B7">
        <w:tc>
          <w:tcPr>
            <w:tcW w:w="4320" w:type="dxa"/>
          </w:tcPr>
          <w:p w14:paraId="4FC8156E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Homogénéité des variances</w:t>
            </w:r>
          </w:p>
        </w:tc>
        <w:tc>
          <w:tcPr>
            <w:tcW w:w="4320" w:type="dxa"/>
          </w:tcPr>
          <w:p w14:paraId="49EB0F3A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ANOVA, test t à variances égales</w:t>
            </w:r>
          </w:p>
        </w:tc>
      </w:tr>
      <w:tr w:rsidR="00786EAF" w:rsidRPr="008603B7" w14:paraId="6B66895A" w14:textId="77777777" w:rsidTr="008603B7">
        <w:tc>
          <w:tcPr>
            <w:tcW w:w="4320" w:type="dxa"/>
          </w:tcPr>
          <w:p w14:paraId="6923852F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Indépendance des observations</w:t>
            </w:r>
          </w:p>
        </w:tc>
        <w:tc>
          <w:tcPr>
            <w:tcW w:w="4320" w:type="dxa"/>
          </w:tcPr>
          <w:p w14:paraId="12B957B6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Toutes les méthodes paramétriques</w:t>
            </w:r>
          </w:p>
        </w:tc>
      </w:tr>
      <w:tr w:rsidR="00786EAF" w:rsidRPr="008603B7" w14:paraId="3DD5E428" w14:textId="77777777" w:rsidTr="008603B7">
        <w:tc>
          <w:tcPr>
            <w:tcW w:w="4320" w:type="dxa"/>
          </w:tcPr>
          <w:p w14:paraId="57B0304A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Linéarité</w:t>
            </w:r>
          </w:p>
        </w:tc>
        <w:tc>
          <w:tcPr>
            <w:tcW w:w="4320" w:type="dxa"/>
          </w:tcPr>
          <w:p w14:paraId="1D39649F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Régression</w:t>
            </w:r>
          </w:p>
        </w:tc>
      </w:tr>
      <w:tr w:rsidR="00786EAF" w:rsidRPr="008603B7" w14:paraId="366273EC" w14:textId="77777777" w:rsidTr="008603B7">
        <w:tc>
          <w:tcPr>
            <w:tcW w:w="4320" w:type="dxa"/>
          </w:tcPr>
          <w:p w14:paraId="519E9571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Absence de multicolinéarité</w:t>
            </w:r>
          </w:p>
        </w:tc>
        <w:tc>
          <w:tcPr>
            <w:tcW w:w="4320" w:type="dxa"/>
          </w:tcPr>
          <w:p w14:paraId="4BD7F1C2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Régression multiple</w:t>
            </w:r>
          </w:p>
        </w:tc>
      </w:tr>
      <w:tr w:rsidR="00786EAF" w:rsidRPr="008603B7" w14:paraId="312D53A9" w14:textId="77777777" w:rsidTr="008603B7">
        <w:tc>
          <w:tcPr>
            <w:tcW w:w="4320" w:type="dxa"/>
          </w:tcPr>
          <w:p w14:paraId="7A05F368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Homoscédasticité des résidus</w:t>
            </w:r>
          </w:p>
        </w:tc>
        <w:tc>
          <w:tcPr>
            <w:tcW w:w="4320" w:type="dxa"/>
          </w:tcPr>
          <w:p w14:paraId="5157D258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Régression</w:t>
            </w:r>
          </w:p>
        </w:tc>
      </w:tr>
      <w:tr w:rsidR="00786EAF" w:rsidRPr="008603B7" w14:paraId="768DF63C" w14:textId="77777777" w:rsidTr="008603B7">
        <w:tc>
          <w:tcPr>
            <w:tcW w:w="4320" w:type="dxa"/>
          </w:tcPr>
          <w:p w14:paraId="32EF3E21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Absence d’autocorrélation</w:t>
            </w:r>
          </w:p>
        </w:tc>
        <w:tc>
          <w:tcPr>
            <w:tcW w:w="4320" w:type="dxa"/>
          </w:tcPr>
          <w:p w14:paraId="1F2F599F" w14:textId="77777777" w:rsidR="00786EAF" w:rsidRPr="008603B7" w:rsidRDefault="00000000" w:rsidP="008603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8603B7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Régression avec données temporelles</w:t>
            </w:r>
          </w:p>
        </w:tc>
      </w:tr>
    </w:tbl>
    <w:p w14:paraId="3F2C54F5" w14:textId="77777777" w:rsidR="008603B7" w:rsidRPr="008603B7" w:rsidRDefault="008603B7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2C409E8" w14:textId="77777777" w:rsidR="00D10BDF" w:rsidRDefault="00D10BDF" w:rsidP="00D65D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bookmarkStart w:id="3" w:name="_Hlk199409730"/>
    </w:p>
    <w:p w14:paraId="55BCC705" w14:textId="77777777" w:rsidR="00786EAF" w:rsidRPr="008603B7" w:rsidRDefault="00000000" w:rsidP="00D65D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603B7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>3. Commandes Stata pour chaque vérification</w:t>
      </w:r>
    </w:p>
    <w:bookmarkEnd w:id="3"/>
    <w:p w14:paraId="462BFE6E" w14:textId="77777777" w:rsidR="00786EAF" w:rsidRPr="008603B7" w:rsidRDefault="00000000" w:rsidP="0022179F">
      <w:pPr>
        <w:pStyle w:val="Paragraphedeliste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603B7">
        <w:rPr>
          <w:rFonts w:ascii="Times New Roman" w:hAnsi="Times New Roman" w:cs="Times New Roman"/>
          <w:b/>
          <w:bCs/>
          <w:sz w:val="28"/>
          <w:szCs w:val="28"/>
          <w:lang w:val="fr-FR"/>
        </w:rPr>
        <w:t>Normalité (test de normalité)</w:t>
      </w:r>
    </w:p>
    <w:p w14:paraId="20CCA638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summarize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varname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detail</w:t>
      </w:r>
      <w:proofErr w:type="spellEnd"/>
    </w:p>
    <w:p w14:paraId="6611672B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sktest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varname</w:t>
      </w:r>
      <w:proofErr w:type="spellEnd"/>
    </w:p>
    <w:p w14:paraId="44AFB8A2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swilk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varname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  // Test de Shapiro-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Wilk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(n &lt; 2000)</w:t>
      </w:r>
    </w:p>
    <w:p w14:paraId="244AFACA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histogram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varname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>, normal</w:t>
      </w:r>
    </w:p>
    <w:p w14:paraId="6B83EC59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qnorm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varname</w:t>
      </w:r>
      <w:proofErr w:type="spellEnd"/>
    </w:p>
    <w:p w14:paraId="3F0F11C9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pnorm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varname</w:t>
      </w:r>
      <w:proofErr w:type="spellEnd"/>
    </w:p>
    <w:p w14:paraId="402A24CF" w14:textId="77777777" w:rsidR="00786EAF" w:rsidRPr="008603B7" w:rsidRDefault="00000000" w:rsidP="0022179F">
      <w:pPr>
        <w:pStyle w:val="Paragraphedeliste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603B7">
        <w:rPr>
          <w:rFonts w:ascii="Times New Roman" w:hAnsi="Times New Roman" w:cs="Times New Roman"/>
          <w:b/>
          <w:bCs/>
          <w:sz w:val="28"/>
          <w:szCs w:val="28"/>
          <w:lang w:val="fr-FR"/>
        </w:rPr>
        <w:t>Homogénéité des variances</w:t>
      </w:r>
    </w:p>
    <w:p w14:paraId="2BD2FC68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oneway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y groupe,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tabulate</w:t>
      </w:r>
      <w:proofErr w:type="spellEnd"/>
    </w:p>
    <w:p w14:paraId="5829E823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robvar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y, by(</w:t>
      </w:r>
      <w:r w:rsidR="008603B7"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groupe)  </w:t>
      </w:r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// Test de Bartlett</w:t>
      </w:r>
    </w:p>
    <w:p w14:paraId="5ABB760F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oneway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y groupe,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bf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     // Test de Brown-Forsythe</w:t>
      </w:r>
    </w:p>
    <w:p w14:paraId="64ACF424" w14:textId="77777777" w:rsidR="00786EAF" w:rsidRPr="008603B7" w:rsidRDefault="00000000" w:rsidP="0022179F">
      <w:pPr>
        <w:pStyle w:val="Paragraphedeliste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603B7">
        <w:rPr>
          <w:rFonts w:ascii="Times New Roman" w:hAnsi="Times New Roman" w:cs="Times New Roman"/>
          <w:b/>
          <w:bCs/>
          <w:sz w:val="28"/>
          <w:szCs w:val="28"/>
          <w:lang w:val="fr-FR"/>
        </w:rPr>
        <w:t>Indépendance des observations</w:t>
      </w:r>
    </w:p>
    <w:p w14:paraId="5A1EE8FC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xtset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id temps</w:t>
      </w:r>
    </w:p>
    <w:p w14:paraId="6EDCF891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tsset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temps</w:t>
      </w:r>
    </w:p>
    <w:p w14:paraId="2E38B788" w14:textId="77777777" w:rsidR="00786EAF" w:rsidRPr="008603B7" w:rsidRDefault="00000000" w:rsidP="0022179F">
      <w:pPr>
        <w:pStyle w:val="Paragraphedeliste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603B7">
        <w:rPr>
          <w:rFonts w:ascii="Times New Roman" w:hAnsi="Times New Roman" w:cs="Times New Roman"/>
          <w:b/>
          <w:bCs/>
          <w:sz w:val="28"/>
          <w:szCs w:val="28"/>
          <w:lang w:val="fr-FR"/>
        </w:rPr>
        <w:t>Linéarité (relation linéaire entre X et Y)</w:t>
      </w:r>
    </w:p>
    <w:p w14:paraId="50E5A2C3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twoway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scatter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y x) (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lfit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y x)</w:t>
      </w:r>
    </w:p>
    <w:p w14:paraId="14A20230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avplot</w:t>
      </w:r>
      <w:proofErr w:type="spellEnd"/>
      <w:proofErr w:type="gramEnd"/>
    </w:p>
    <w:p w14:paraId="263A9BC5" w14:textId="77777777" w:rsidR="00D10BDF" w:rsidRDefault="00D10BDF" w:rsidP="00D10BD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31768E1D" w14:textId="77777777" w:rsidR="00786EAF" w:rsidRPr="00D10BDF" w:rsidRDefault="00000000" w:rsidP="00D10BDF">
      <w:pPr>
        <w:pStyle w:val="Paragraphedeliste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D10BDF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>Multicolinéarité (corrélation entre variables explicatives)</w:t>
      </w:r>
    </w:p>
    <w:p w14:paraId="2C36B532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reg</w:t>
      </w:r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y x1 x2 x3</w:t>
      </w:r>
    </w:p>
    <w:p w14:paraId="49D1FDA7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vif</w:t>
      </w:r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        // variance inflation factor</w:t>
      </w:r>
    </w:p>
    <w:p w14:paraId="17FCDC3E" w14:textId="77777777" w:rsidR="00786EAF" w:rsidRPr="008603B7" w:rsidRDefault="00000000" w:rsidP="0022179F">
      <w:pPr>
        <w:pStyle w:val="Paragraphedeliste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603B7">
        <w:rPr>
          <w:rFonts w:ascii="Times New Roman" w:hAnsi="Times New Roman" w:cs="Times New Roman"/>
          <w:b/>
          <w:bCs/>
          <w:sz w:val="28"/>
          <w:szCs w:val="28"/>
          <w:lang w:val="fr-FR"/>
        </w:rPr>
        <w:t>Homoscédasticité (variance constante des résidus)</w:t>
      </w:r>
    </w:p>
    <w:p w14:paraId="5A99F191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rvfplot</w:t>
      </w:r>
      <w:proofErr w:type="spellEnd"/>
      <w:proofErr w:type="gramEnd"/>
    </w:p>
    <w:p w14:paraId="5ED5269C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estat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hettest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  // test de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Breusch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>-Pagan</w:t>
      </w:r>
    </w:p>
    <w:p w14:paraId="32370DD5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estat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imtest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>, white</w:t>
      </w:r>
    </w:p>
    <w:p w14:paraId="051A7215" w14:textId="77777777" w:rsidR="00786EAF" w:rsidRPr="008603B7" w:rsidRDefault="00000000" w:rsidP="0022179F">
      <w:pPr>
        <w:pStyle w:val="Paragraphedeliste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603B7">
        <w:rPr>
          <w:rFonts w:ascii="Times New Roman" w:hAnsi="Times New Roman" w:cs="Times New Roman"/>
          <w:b/>
          <w:bCs/>
          <w:sz w:val="28"/>
          <w:szCs w:val="28"/>
          <w:lang w:val="fr-FR"/>
        </w:rPr>
        <w:t>Autocorrélation des résidus</w:t>
      </w:r>
    </w:p>
    <w:p w14:paraId="629750F7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estat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dwatson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        // Test de Durbin-Watson</w:t>
      </w:r>
    </w:p>
    <w:p w14:paraId="6209FC8E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estat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bgodfrey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       // Test de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Breusch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>-Godfrey</w:t>
      </w:r>
    </w:p>
    <w:p w14:paraId="342AB1D9" w14:textId="77777777" w:rsidR="008603B7" w:rsidRPr="008603B7" w:rsidRDefault="008603B7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64F598A3" w14:textId="77777777" w:rsidR="00786EAF" w:rsidRPr="008603B7" w:rsidRDefault="00000000" w:rsidP="00D73B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bookmarkStart w:id="4" w:name="_Hlk199409754"/>
      <w:r w:rsidRPr="008603B7">
        <w:rPr>
          <w:rFonts w:ascii="Times New Roman" w:hAnsi="Times New Roman" w:cs="Times New Roman"/>
          <w:b/>
          <w:bCs/>
          <w:sz w:val="28"/>
          <w:szCs w:val="28"/>
          <w:lang w:val="fr-FR"/>
        </w:rPr>
        <w:t>4. Exemple d’analyse complète avec régression linéaire</w:t>
      </w:r>
    </w:p>
    <w:bookmarkEnd w:id="4"/>
    <w:p w14:paraId="3CED9801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reg</w:t>
      </w:r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y x1 x2</w:t>
      </w:r>
    </w:p>
    <w:p w14:paraId="01ED42B2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estat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hettest              // homoscédasticité</w:t>
      </w:r>
    </w:p>
    <w:p w14:paraId="06246276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vif</w:t>
      </w:r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// colinéarité</w:t>
      </w:r>
    </w:p>
    <w:p w14:paraId="3CE1FA66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predict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resid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resid</w:t>
      </w:r>
      <w:proofErr w:type="spellEnd"/>
    </w:p>
    <w:p w14:paraId="444FE7FF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swilk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resid                // normalité des résidus</w:t>
      </w:r>
    </w:p>
    <w:p w14:paraId="48840118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rvfplot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// graphique des résidus</w:t>
      </w:r>
    </w:p>
    <w:p w14:paraId="0B2ADF4C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8603B7">
        <w:rPr>
          <w:rFonts w:ascii="Times New Roman" w:hAnsi="Times New Roman" w:cs="Times New Roman"/>
          <w:sz w:val="28"/>
          <w:szCs w:val="28"/>
          <w:lang w:val="fr-FR"/>
        </w:rPr>
        <w:t>estat</w:t>
      </w:r>
      <w:proofErr w:type="spellEnd"/>
      <w:proofErr w:type="gram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dwatson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              // autocorrélation</w:t>
      </w:r>
    </w:p>
    <w:p w14:paraId="06C51777" w14:textId="77777777" w:rsidR="005C1049" w:rsidRPr="005C1049" w:rsidRDefault="005C1049" w:rsidP="005C1049">
      <w:pPr>
        <w:pStyle w:val="Titre1"/>
        <w:rPr>
          <w:rFonts w:ascii="Times New Roman" w:hAnsi="Times New Roman" w:cs="Times New Roman"/>
          <w:color w:val="auto"/>
          <w:lang w:val="fr-FR"/>
        </w:rPr>
      </w:pPr>
      <w:bookmarkStart w:id="5" w:name="_Hlk199409779"/>
      <w:r>
        <w:rPr>
          <w:rFonts w:ascii="Times New Roman" w:hAnsi="Times New Roman" w:cs="Times New Roman"/>
          <w:color w:val="auto"/>
          <w:lang w:val="fr-FR"/>
        </w:rPr>
        <w:lastRenderedPageBreak/>
        <w:t>5. C</w:t>
      </w:r>
      <w:r w:rsidRPr="005C1049">
        <w:rPr>
          <w:rFonts w:ascii="Times New Roman" w:hAnsi="Times New Roman" w:cs="Times New Roman"/>
          <w:color w:val="auto"/>
          <w:lang w:val="fr-FR"/>
        </w:rPr>
        <w:t>as pratique</w:t>
      </w:r>
    </w:p>
    <w:p w14:paraId="5221F431" w14:textId="77777777" w:rsidR="00AE147B" w:rsidRPr="008E50D8" w:rsidRDefault="005C1049" w:rsidP="00AE147B">
      <w:pPr>
        <w:pStyle w:val="Titre1"/>
        <w:rPr>
          <w:rFonts w:ascii="Times New Roman" w:hAnsi="Times New Roman" w:cs="Times New Roman"/>
          <w:color w:val="auto"/>
          <w:lang w:val="fr-FR"/>
        </w:rPr>
      </w:pPr>
      <w:r>
        <w:rPr>
          <w:rFonts w:ascii="Times New Roman" w:hAnsi="Times New Roman" w:cs="Times New Roman"/>
          <w:color w:val="auto"/>
          <w:lang w:val="fr-FR"/>
        </w:rPr>
        <w:t>5.</w:t>
      </w:r>
      <w:r w:rsidRPr="005C1049">
        <w:rPr>
          <w:rFonts w:ascii="Times New Roman" w:hAnsi="Times New Roman" w:cs="Times New Roman"/>
          <w:color w:val="auto"/>
          <w:lang w:val="fr-FR"/>
        </w:rPr>
        <w:t>1. Objectif</w:t>
      </w:r>
    </w:p>
    <w:p w14:paraId="7BA1CBF9" w14:textId="77777777" w:rsidR="00D10BDF" w:rsidRPr="00D10BDF" w:rsidRDefault="00AE147B" w:rsidP="00AE147B">
      <w:pPr>
        <w:rPr>
          <w:lang w:val="fr-FR"/>
        </w:rPr>
      </w:pPr>
      <w:r w:rsidRPr="008E50D8">
        <w:rPr>
          <w:rFonts w:ascii="Times New Roman" w:hAnsi="Times New Roman" w:cs="Times New Roman"/>
          <w:sz w:val="28"/>
          <w:szCs w:val="28"/>
          <w:lang w:val="fr-FR"/>
        </w:rPr>
        <w:t>Une chercheuse souhaite comparer les niveaux de stress (échelle de 0 à 100) entre deux groupes de salariés :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  <w:t>- Groupe 1 : salariés en télétravail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  <w:t>- Groupe 2 : salariés en présentiel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  <w:t>Avant d'appliquer un test t de Student, elle doit vérifier les conditions d'application du test paramétrique</w:t>
      </w:r>
    </w:p>
    <w:p w14:paraId="091AF6F0" w14:textId="77777777" w:rsidR="00AE147B" w:rsidRPr="00AE147B" w:rsidRDefault="00AE147B" w:rsidP="00AE147B">
      <w:pPr>
        <w:pStyle w:val="Titre1"/>
        <w:numPr>
          <w:ilvl w:val="1"/>
          <w:numId w:val="11"/>
        </w:numPr>
        <w:rPr>
          <w:rFonts w:ascii="Times New Roman" w:hAnsi="Times New Roman" w:cs="Times New Roman"/>
          <w:color w:val="auto"/>
          <w:lang w:val="fr-FR"/>
        </w:rPr>
      </w:pPr>
      <w:r w:rsidRPr="00AE147B">
        <w:rPr>
          <w:rFonts w:ascii="Times New Roman" w:hAnsi="Times New Roman" w:cs="Times New Roman"/>
          <w:color w:val="auto"/>
          <w:lang w:val="fr-FR"/>
        </w:rPr>
        <w:t>Étapes de l'analyse dans Stata</w:t>
      </w:r>
    </w:p>
    <w:p w14:paraId="6A8002D1" w14:textId="77777777" w:rsidR="00AE147B" w:rsidRPr="008E50D8" w:rsidRDefault="00AE147B" w:rsidP="00AE147B">
      <w:pPr>
        <w:pStyle w:val="Titre2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fr-FR"/>
        </w:rPr>
        <w:t>5.2.</w:t>
      </w:r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>1. Création des données simulées</w:t>
      </w:r>
    </w:p>
    <w:p w14:paraId="4BF8FD84" w14:textId="77777777" w:rsidR="00AE147B" w:rsidRPr="008E50D8" w:rsidRDefault="00AE147B" w:rsidP="00AE147B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E50D8">
        <w:rPr>
          <w:rFonts w:ascii="Times New Roman" w:hAnsi="Times New Roman" w:cs="Times New Roman"/>
          <w:sz w:val="28"/>
          <w:szCs w:val="28"/>
          <w:lang w:val="fr-FR"/>
        </w:rPr>
        <w:t>Commandes Stata à exécuter :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</w:r>
      <w:proofErr w:type="spellStart"/>
      <w:r w:rsidRPr="008E50D8">
        <w:rPr>
          <w:rFonts w:ascii="Times New Roman" w:hAnsi="Times New Roman" w:cs="Times New Roman"/>
          <w:sz w:val="28"/>
          <w:szCs w:val="28"/>
          <w:lang w:val="fr-FR"/>
        </w:rPr>
        <w:t>clear</w:t>
      </w:r>
      <w:proofErr w:type="spellEnd"/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  <w:t xml:space="preserve">set </w:t>
      </w:r>
      <w:proofErr w:type="spellStart"/>
      <w:r w:rsidRPr="008E50D8">
        <w:rPr>
          <w:rFonts w:ascii="Times New Roman" w:hAnsi="Times New Roman" w:cs="Times New Roman"/>
          <w:sz w:val="28"/>
          <w:szCs w:val="28"/>
          <w:lang w:val="fr-FR"/>
        </w:rPr>
        <w:t>obs</w:t>
      </w:r>
      <w:proofErr w:type="spellEnd"/>
      <w:r w:rsidRPr="008E50D8">
        <w:rPr>
          <w:rFonts w:ascii="Times New Roman" w:hAnsi="Times New Roman" w:cs="Times New Roman"/>
          <w:sz w:val="28"/>
          <w:szCs w:val="28"/>
          <w:lang w:val="fr-FR"/>
        </w:rPr>
        <w:t xml:space="preserve"> 100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  <w:t>// Création du groupe : 50 télétravail (1), 50 présentiel (2)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</w:r>
      <w:proofErr w:type="spellStart"/>
      <w:r w:rsidRPr="008E50D8">
        <w:rPr>
          <w:rFonts w:ascii="Times New Roman" w:hAnsi="Times New Roman" w:cs="Times New Roman"/>
          <w:sz w:val="28"/>
          <w:szCs w:val="28"/>
          <w:lang w:val="fr-FR"/>
        </w:rPr>
        <w:t>gen</w:t>
      </w:r>
      <w:proofErr w:type="spellEnd"/>
      <w:r w:rsidRPr="008E50D8">
        <w:rPr>
          <w:rFonts w:ascii="Times New Roman" w:hAnsi="Times New Roman" w:cs="Times New Roman"/>
          <w:sz w:val="28"/>
          <w:szCs w:val="28"/>
          <w:lang w:val="fr-FR"/>
        </w:rPr>
        <w:t xml:space="preserve"> mode = </w:t>
      </w:r>
      <w:proofErr w:type="spellStart"/>
      <w:proofErr w:type="gramStart"/>
      <w:r w:rsidRPr="008E50D8">
        <w:rPr>
          <w:rFonts w:ascii="Times New Roman" w:hAnsi="Times New Roman" w:cs="Times New Roman"/>
          <w:sz w:val="28"/>
          <w:szCs w:val="28"/>
          <w:lang w:val="fr-FR"/>
        </w:rPr>
        <w:t>cond</w:t>
      </w:r>
      <w:proofErr w:type="spellEnd"/>
      <w:r w:rsidRPr="008E50D8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gramEnd"/>
      <w:r w:rsidRPr="008E50D8">
        <w:rPr>
          <w:rFonts w:ascii="Times New Roman" w:hAnsi="Times New Roman" w:cs="Times New Roman"/>
          <w:sz w:val="28"/>
          <w:szCs w:val="28"/>
          <w:lang w:val="fr-FR"/>
        </w:rPr>
        <w:t>_n &lt;= 50, 1, 2)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  <w:t>// Génération du stress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  <w:t xml:space="preserve">set </w:t>
      </w:r>
      <w:proofErr w:type="spellStart"/>
      <w:r w:rsidRPr="008E50D8">
        <w:rPr>
          <w:rFonts w:ascii="Times New Roman" w:hAnsi="Times New Roman" w:cs="Times New Roman"/>
          <w:sz w:val="28"/>
          <w:szCs w:val="28"/>
          <w:lang w:val="fr-FR"/>
        </w:rPr>
        <w:t>seed</w:t>
      </w:r>
      <w:proofErr w:type="spellEnd"/>
      <w:r w:rsidRPr="008E50D8">
        <w:rPr>
          <w:rFonts w:ascii="Times New Roman" w:hAnsi="Times New Roman" w:cs="Times New Roman"/>
          <w:sz w:val="28"/>
          <w:szCs w:val="28"/>
          <w:lang w:val="fr-FR"/>
        </w:rPr>
        <w:t xml:space="preserve"> 123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</w:r>
      <w:proofErr w:type="spellStart"/>
      <w:r w:rsidRPr="008E50D8">
        <w:rPr>
          <w:rFonts w:ascii="Times New Roman" w:hAnsi="Times New Roman" w:cs="Times New Roman"/>
          <w:sz w:val="28"/>
          <w:szCs w:val="28"/>
          <w:lang w:val="fr-FR"/>
        </w:rPr>
        <w:t>gen</w:t>
      </w:r>
      <w:proofErr w:type="spellEnd"/>
      <w:r w:rsidRPr="008E50D8">
        <w:rPr>
          <w:rFonts w:ascii="Times New Roman" w:hAnsi="Times New Roman" w:cs="Times New Roman"/>
          <w:sz w:val="28"/>
          <w:szCs w:val="28"/>
          <w:lang w:val="fr-FR"/>
        </w:rPr>
        <w:t xml:space="preserve"> stress = .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  <w:t xml:space="preserve">replace stress = </w:t>
      </w:r>
      <w:proofErr w:type="spellStart"/>
      <w:r w:rsidRPr="008E50D8">
        <w:rPr>
          <w:rFonts w:ascii="Times New Roman" w:hAnsi="Times New Roman" w:cs="Times New Roman"/>
          <w:sz w:val="28"/>
          <w:szCs w:val="28"/>
          <w:lang w:val="fr-FR"/>
        </w:rPr>
        <w:t>rnormal</w:t>
      </w:r>
      <w:proofErr w:type="spellEnd"/>
      <w:r w:rsidRPr="008E50D8">
        <w:rPr>
          <w:rFonts w:ascii="Times New Roman" w:hAnsi="Times New Roman" w:cs="Times New Roman"/>
          <w:sz w:val="28"/>
          <w:szCs w:val="28"/>
          <w:lang w:val="fr-FR"/>
        </w:rPr>
        <w:t>(55, 10) if mode == 1  // Télétravail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  <w:t xml:space="preserve">replace stress = </w:t>
      </w:r>
      <w:proofErr w:type="spellStart"/>
      <w:r w:rsidRPr="008E50D8">
        <w:rPr>
          <w:rFonts w:ascii="Times New Roman" w:hAnsi="Times New Roman" w:cs="Times New Roman"/>
          <w:sz w:val="28"/>
          <w:szCs w:val="28"/>
          <w:lang w:val="fr-FR"/>
        </w:rPr>
        <w:t>rnormal</w:t>
      </w:r>
      <w:proofErr w:type="spellEnd"/>
      <w:r w:rsidRPr="008E50D8">
        <w:rPr>
          <w:rFonts w:ascii="Times New Roman" w:hAnsi="Times New Roman" w:cs="Times New Roman"/>
          <w:sz w:val="28"/>
          <w:szCs w:val="28"/>
          <w:lang w:val="fr-FR"/>
        </w:rPr>
        <w:t>(60, 12) if mode == 2  // Présentiel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  <w:t xml:space="preserve">label </w:t>
      </w:r>
      <w:proofErr w:type="spellStart"/>
      <w:r w:rsidRPr="008E50D8">
        <w:rPr>
          <w:rFonts w:ascii="Times New Roman" w:hAnsi="Times New Roman" w:cs="Times New Roman"/>
          <w:sz w:val="28"/>
          <w:szCs w:val="28"/>
          <w:lang w:val="fr-FR"/>
        </w:rPr>
        <w:t>define</w:t>
      </w:r>
      <w:proofErr w:type="spellEnd"/>
      <w:r w:rsidRPr="008E50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E50D8">
        <w:rPr>
          <w:rFonts w:ascii="Times New Roman" w:hAnsi="Times New Roman" w:cs="Times New Roman"/>
          <w:sz w:val="28"/>
          <w:szCs w:val="28"/>
          <w:lang w:val="fr-FR"/>
        </w:rPr>
        <w:t>mode_lbl</w:t>
      </w:r>
      <w:proofErr w:type="spellEnd"/>
      <w:r w:rsidRPr="008E50D8">
        <w:rPr>
          <w:rFonts w:ascii="Times New Roman" w:hAnsi="Times New Roman" w:cs="Times New Roman"/>
          <w:sz w:val="28"/>
          <w:szCs w:val="28"/>
          <w:lang w:val="fr-FR"/>
        </w:rPr>
        <w:t xml:space="preserve"> 1 "Télétravail" 2 "Présentiel"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  <w:t xml:space="preserve">label values mode </w:t>
      </w:r>
      <w:proofErr w:type="spellStart"/>
      <w:r w:rsidRPr="008E50D8">
        <w:rPr>
          <w:rFonts w:ascii="Times New Roman" w:hAnsi="Times New Roman" w:cs="Times New Roman"/>
          <w:sz w:val="28"/>
          <w:szCs w:val="28"/>
          <w:lang w:val="fr-FR"/>
        </w:rPr>
        <w:t>mode_lbl</w:t>
      </w:r>
      <w:proofErr w:type="spellEnd"/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</w:r>
      <w:proofErr w:type="spellStart"/>
      <w:r w:rsidRPr="008E50D8">
        <w:rPr>
          <w:rFonts w:ascii="Times New Roman" w:hAnsi="Times New Roman" w:cs="Times New Roman"/>
          <w:sz w:val="28"/>
          <w:szCs w:val="28"/>
          <w:lang w:val="fr-FR"/>
        </w:rPr>
        <w:t>save</w:t>
      </w:r>
      <w:proofErr w:type="spellEnd"/>
      <w:r w:rsidRPr="008E50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E50D8">
        <w:rPr>
          <w:rFonts w:ascii="Times New Roman" w:hAnsi="Times New Roman" w:cs="Times New Roman"/>
          <w:sz w:val="28"/>
          <w:szCs w:val="28"/>
          <w:lang w:val="fr-FR"/>
        </w:rPr>
        <w:t>stress_data.dta</w:t>
      </w:r>
      <w:proofErr w:type="spellEnd"/>
      <w:r w:rsidRPr="008E50D8">
        <w:rPr>
          <w:rFonts w:ascii="Times New Roman" w:hAnsi="Times New Roman" w:cs="Times New Roman"/>
          <w:sz w:val="28"/>
          <w:szCs w:val="28"/>
          <w:lang w:val="fr-FR"/>
        </w:rPr>
        <w:t>, replace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br/>
      </w:r>
    </w:p>
    <w:p w14:paraId="2A2298E1" w14:textId="77777777" w:rsidR="00AE147B" w:rsidRPr="008E50D8" w:rsidRDefault="00AE147B" w:rsidP="00AE147B">
      <w:pPr>
        <w:pStyle w:val="Titre2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fr-FR"/>
        </w:rPr>
        <w:lastRenderedPageBreak/>
        <w:t>5.2.</w:t>
      </w:r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>2. Vérification des conditions paramétriques</w:t>
      </w:r>
    </w:p>
    <w:p w14:paraId="0C4FC71C" w14:textId="77777777" w:rsidR="00AE147B" w:rsidRPr="008E50D8" w:rsidRDefault="00AE147B" w:rsidP="00AE147B">
      <w:pPr>
        <w:pStyle w:val="Titre3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>A. Normalité (test de Shapiro-</w:t>
      </w:r>
      <w:proofErr w:type="spellStart"/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>Wilk</w:t>
      </w:r>
      <w:proofErr w:type="spellEnd"/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>)</w:t>
      </w:r>
    </w:p>
    <w:p w14:paraId="6B9628B4" w14:textId="77777777" w:rsidR="00AE147B" w:rsidRPr="008E50D8" w:rsidRDefault="00AE147B" w:rsidP="00AE147B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E50D8">
        <w:rPr>
          <w:rFonts w:ascii="Times New Roman" w:hAnsi="Times New Roman" w:cs="Times New Roman"/>
          <w:sz w:val="28"/>
          <w:szCs w:val="28"/>
          <w:lang w:val="fr-FR"/>
        </w:rPr>
        <w:t>Commandes :</w:t>
      </w:r>
    </w:p>
    <w:p w14:paraId="7AA46FAF" w14:textId="77777777" w:rsidR="00AE147B" w:rsidRPr="008E50D8" w:rsidRDefault="00AE147B" w:rsidP="00AE147B">
      <w:pPr>
        <w:pStyle w:val="Citationintense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proofErr w:type="spellStart"/>
      <w:proofErr w:type="gramStart"/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>swilk</w:t>
      </w:r>
      <w:proofErr w:type="spellEnd"/>
      <w:proofErr w:type="gramEnd"/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stress if mode == 1</w:t>
      </w:r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br/>
      </w:r>
      <w:proofErr w:type="spellStart"/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>swilk</w:t>
      </w:r>
      <w:proofErr w:type="spellEnd"/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stress if mode == 2</w:t>
      </w:r>
    </w:p>
    <w:p w14:paraId="115D74CD" w14:textId="77777777" w:rsidR="00AE147B" w:rsidRPr="008E50D8" w:rsidRDefault="00AE147B" w:rsidP="00AE147B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E50D8">
        <w:rPr>
          <w:rFonts w:ascii="Times New Roman" w:hAnsi="Times New Roman" w:cs="Times New Roman"/>
          <w:sz w:val="28"/>
          <w:szCs w:val="28"/>
          <w:lang w:val="fr-FR"/>
        </w:rPr>
        <w:t>Résultat attendu : p = 0.53 (télétravail), p = 0.41 (présentiel) → Normalité non rejetée</w:t>
      </w:r>
    </w:p>
    <w:p w14:paraId="4956A96C" w14:textId="77777777" w:rsidR="00AE147B" w:rsidRPr="008E50D8" w:rsidRDefault="00AE147B" w:rsidP="00AE147B">
      <w:pPr>
        <w:pStyle w:val="Titre3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>B. Égalité des variances</w:t>
      </w:r>
    </w:p>
    <w:p w14:paraId="1CAE82FB" w14:textId="77777777" w:rsidR="00AE147B" w:rsidRPr="008E50D8" w:rsidRDefault="00AE147B" w:rsidP="00AE147B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E50D8">
        <w:rPr>
          <w:rFonts w:ascii="Times New Roman" w:hAnsi="Times New Roman" w:cs="Times New Roman"/>
          <w:sz w:val="28"/>
          <w:szCs w:val="28"/>
          <w:lang w:val="fr-FR"/>
        </w:rPr>
        <w:t>Commande :</w:t>
      </w:r>
    </w:p>
    <w:p w14:paraId="6DE39C7D" w14:textId="77777777" w:rsidR="00AE147B" w:rsidRPr="008E50D8" w:rsidRDefault="00AE147B" w:rsidP="00AE147B">
      <w:pPr>
        <w:pStyle w:val="Citationintense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proofErr w:type="spellStart"/>
      <w:proofErr w:type="gramStart"/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>sdtest</w:t>
      </w:r>
      <w:proofErr w:type="spellEnd"/>
      <w:proofErr w:type="gramEnd"/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stress, by(mode)</w:t>
      </w:r>
    </w:p>
    <w:p w14:paraId="4FF76849" w14:textId="77777777" w:rsidR="00AE147B" w:rsidRPr="008E50D8" w:rsidRDefault="00AE147B" w:rsidP="00AE147B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E50D8">
        <w:rPr>
          <w:rFonts w:ascii="Times New Roman" w:hAnsi="Times New Roman" w:cs="Times New Roman"/>
          <w:sz w:val="28"/>
          <w:szCs w:val="28"/>
          <w:lang w:val="fr-FR"/>
        </w:rPr>
        <w:t>Résultat attendu : p = 0.12 → variances considérées égales</w:t>
      </w:r>
    </w:p>
    <w:p w14:paraId="6168A28B" w14:textId="77777777" w:rsidR="00AE147B" w:rsidRPr="008E50D8" w:rsidRDefault="00AE147B" w:rsidP="00AE147B">
      <w:pPr>
        <w:pStyle w:val="Titre2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>3. Test t de Student</w:t>
      </w:r>
    </w:p>
    <w:p w14:paraId="0630892A" w14:textId="77777777" w:rsidR="00AE147B" w:rsidRPr="008E50D8" w:rsidRDefault="00AE147B" w:rsidP="00AE147B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E50D8">
        <w:rPr>
          <w:rFonts w:ascii="Times New Roman" w:hAnsi="Times New Roman" w:cs="Times New Roman"/>
          <w:sz w:val="28"/>
          <w:szCs w:val="28"/>
          <w:lang w:val="fr-FR"/>
        </w:rPr>
        <w:t>Commande :</w:t>
      </w:r>
    </w:p>
    <w:p w14:paraId="0F0ABB7F" w14:textId="77777777" w:rsidR="00AE147B" w:rsidRPr="008E50D8" w:rsidRDefault="00AE147B" w:rsidP="00AE147B">
      <w:pPr>
        <w:pStyle w:val="Citationintense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proofErr w:type="spellStart"/>
      <w:proofErr w:type="gramStart"/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>ttest</w:t>
      </w:r>
      <w:proofErr w:type="spellEnd"/>
      <w:proofErr w:type="gramEnd"/>
      <w:r w:rsidRPr="008E50D8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stress, by(mode)</w:t>
      </w:r>
    </w:p>
    <w:p w14:paraId="29C7A332" w14:textId="77777777" w:rsidR="00E567B3" w:rsidRPr="008E50D8" w:rsidRDefault="00E567B3" w:rsidP="00E567B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567B3">
        <w:rPr>
          <w:rFonts w:ascii="Times New Roman" w:hAnsi="Times New Roman" w:cs="Times New Roman"/>
          <w:b/>
          <w:bCs/>
          <w:sz w:val="28"/>
          <w:szCs w:val="28"/>
          <w:lang w:val="fr-FR"/>
        </w:rPr>
        <w:t>Interprétation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  <w:r w:rsidRPr="008E50D8">
        <w:rPr>
          <w:rFonts w:ascii="Times New Roman" w:hAnsi="Times New Roman" w:cs="Times New Roman"/>
          <w:sz w:val="28"/>
          <w:szCs w:val="28"/>
          <w:lang w:val="fr-FR"/>
        </w:rPr>
        <w:t>Le stress moyen est significativement plus élevé chez les salariés en présentiel que ceux en télétravail.</w:t>
      </w:r>
    </w:p>
    <w:p w14:paraId="6ACC8782" w14:textId="77777777" w:rsidR="00D10BDF" w:rsidRPr="00D10BDF" w:rsidRDefault="00D10BDF" w:rsidP="00D10BDF">
      <w:pPr>
        <w:pStyle w:val="Paragraphedeliste"/>
        <w:rPr>
          <w:lang w:val="fr-FR"/>
        </w:rPr>
      </w:pPr>
    </w:p>
    <w:p w14:paraId="437777F8" w14:textId="77777777" w:rsidR="00786EAF" w:rsidRPr="008603B7" w:rsidRDefault="00000000" w:rsidP="00D73B5E">
      <w:pPr>
        <w:pStyle w:val="Titre1"/>
        <w:spacing w:line="360" w:lineRule="auto"/>
        <w:rPr>
          <w:rFonts w:ascii="Times New Roman" w:hAnsi="Times New Roman" w:cs="Times New Roman"/>
          <w:color w:val="auto"/>
          <w:lang w:val="fr-FR"/>
        </w:rPr>
      </w:pPr>
      <w:r w:rsidRPr="008603B7">
        <w:rPr>
          <w:rFonts w:ascii="Times New Roman" w:hAnsi="Times New Roman" w:cs="Times New Roman"/>
          <w:color w:val="auto"/>
          <w:lang w:val="fr-FR"/>
        </w:rPr>
        <w:t>5. Conclusion</w:t>
      </w:r>
    </w:p>
    <w:bookmarkEnd w:id="5"/>
    <w:p w14:paraId="594234BE" w14:textId="77777777" w:rsidR="00786EAF" w:rsidRPr="008603B7" w:rsidRDefault="00000000" w:rsidP="008603B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8603B7">
        <w:rPr>
          <w:rFonts w:ascii="Times New Roman" w:hAnsi="Times New Roman" w:cs="Times New Roman"/>
          <w:sz w:val="28"/>
          <w:szCs w:val="28"/>
          <w:lang w:val="fr-FR"/>
        </w:rPr>
        <w:t xml:space="preserve">Avant d’appliquer une méthode paramétrique dans Stata, utilisez les tests statistiques (Shapiro, Bartlett, </w:t>
      </w:r>
      <w:proofErr w:type="spellStart"/>
      <w:r w:rsidRPr="008603B7">
        <w:rPr>
          <w:rFonts w:ascii="Times New Roman" w:hAnsi="Times New Roman" w:cs="Times New Roman"/>
          <w:sz w:val="28"/>
          <w:szCs w:val="28"/>
          <w:lang w:val="fr-FR"/>
        </w:rPr>
        <w:t>Breusch</w:t>
      </w:r>
      <w:proofErr w:type="spellEnd"/>
      <w:r w:rsidRPr="008603B7">
        <w:rPr>
          <w:rFonts w:ascii="Times New Roman" w:hAnsi="Times New Roman" w:cs="Times New Roman"/>
          <w:sz w:val="28"/>
          <w:szCs w:val="28"/>
          <w:lang w:val="fr-FR"/>
        </w:rPr>
        <w:t>-Pagan…), analysez les graphiques de résidus et de dispersion, et vérifiez que les assomptions clés sont remplies. Cela garantit la validité des tests et des estimations obtenus.</w:t>
      </w:r>
    </w:p>
    <w:sectPr w:rsidR="00786EAF" w:rsidRPr="008603B7" w:rsidSect="00FD6A6C">
      <w:footerReference w:type="default" r:id="rId10"/>
      <w:pgSz w:w="12240" w:h="15840"/>
      <w:pgMar w:top="1440" w:right="1800" w:bottom="1440" w:left="1800" w:header="720" w:footer="720" w:gutter="0"/>
      <w:pgBorders w:display="firstPage"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008F1" w14:textId="77777777" w:rsidR="002C71FA" w:rsidRDefault="002C71FA" w:rsidP="00FD6A6C">
      <w:pPr>
        <w:spacing w:after="0" w:line="240" w:lineRule="auto"/>
      </w:pPr>
      <w:r>
        <w:separator/>
      </w:r>
    </w:p>
  </w:endnote>
  <w:endnote w:type="continuationSeparator" w:id="0">
    <w:p w14:paraId="25EB106A" w14:textId="77777777" w:rsidR="002C71FA" w:rsidRDefault="002C71FA" w:rsidP="00FD6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6414177"/>
      <w:docPartObj>
        <w:docPartGallery w:val="Page Numbers (Bottom of Page)"/>
        <w:docPartUnique/>
      </w:docPartObj>
    </w:sdtPr>
    <w:sdtContent>
      <w:p w14:paraId="3A4B8189" w14:textId="77777777" w:rsidR="00FD6A6C" w:rsidRDefault="00FD6A6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DB53324" w14:textId="77777777" w:rsidR="00FD6A6C" w:rsidRDefault="00FD6A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133FE" w14:textId="77777777" w:rsidR="002C71FA" w:rsidRDefault="002C71FA" w:rsidP="00FD6A6C">
      <w:pPr>
        <w:spacing w:after="0" w:line="240" w:lineRule="auto"/>
      </w:pPr>
      <w:r>
        <w:separator/>
      </w:r>
    </w:p>
  </w:footnote>
  <w:footnote w:type="continuationSeparator" w:id="0">
    <w:p w14:paraId="452E418E" w14:textId="77777777" w:rsidR="002C71FA" w:rsidRDefault="002C71FA" w:rsidP="00FD6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462F49"/>
    <w:multiLevelType w:val="hybridMultilevel"/>
    <w:tmpl w:val="4C3AD3A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9466C"/>
    <w:multiLevelType w:val="multilevel"/>
    <w:tmpl w:val="831421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083529697">
    <w:abstractNumId w:val="8"/>
  </w:num>
  <w:num w:numId="2" w16cid:durableId="921254438">
    <w:abstractNumId w:val="6"/>
  </w:num>
  <w:num w:numId="3" w16cid:durableId="1636908765">
    <w:abstractNumId w:val="5"/>
  </w:num>
  <w:num w:numId="4" w16cid:durableId="2063286107">
    <w:abstractNumId w:val="4"/>
  </w:num>
  <w:num w:numId="5" w16cid:durableId="1458766350">
    <w:abstractNumId w:val="7"/>
  </w:num>
  <w:num w:numId="6" w16cid:durableId="5911385">
    <w:abstractNumId w:val="3"/>
  </w:num>
  <w:num w:numId="7" w16cid:durableId="693577976">
    <w:abstractNumId w:val="2"/>
  </w:num>
  <w:num w:numId="8" w16cid:durableId="750541750">
    <w:abstractNumId w:val="1"/>
  </w:num>
  <w:num w:numId="9" w16cid:durableId="1813061103">
    <w:abstractNumId w:val="0"/>
  </w:num>
  <w:num w:numId="10" w16cid:durableId="1655332156">
    <w:abstractNumId w:val="9"/>
  </w:num>
  <w:num w:numId="11" w16cid:durableId="1714571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1B4"/>
    <w:rsid w:val="0015074B"/>
    <w:rsid w:val="0022179F"/>
    <w:rsid w:val="0029639D"/>
    <w:rsid w:val="002C71FA"/>
    <w:rsid w:val="00326F90"/>
    <w:rsid w:val="0043090B"/>
    <w:rsid w:val="005B1459"/>
    <w:rsid w:val="005C1049"/>
    <w:rsid w:val="00717DB3"/>
    <w:rsid w:val="00786EAF"/>
    <w:rsid w:val="008603B7"/>
    <w:rsid w:val="00AA1D8D"/>
    <w:rsid w:val="00AE147B"/>
    <w:rsid w:val="00B47730"/>
    <w:rsid w:val="00C02047"/>
    <w:rsid w:val="00CB0664"/>
    <w:rsid w:val="00CE29F2"/>
    <w:rsid w:val="00D10BDF"/>
    <w:rsid w:val="00D65DB9"/>
    <w:rsid w:val="00D73B5E"/>
    <w:rsid w:val="00E567B3"/>
    <w:rsid w:val="00FC693F"/>
    <w:rsid w:val="00FD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30FF08"/>
  <w14:defaultImageDpi w14:val="300"/>
  <w15:docId w15:val="{BC33BF2A-BBE2-4640-811E-4D510619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02047"/>
    <w:pPr>
      <w:spacing w:after="160" w:line="254" w:lineRule="auto"/>
    </w:pPr>
    <w:rPr>
      <w:rFonts w:ascii="Times New Roman" w:eastAsia="Calibri" w:hAnsi="Times New Roman" w:cs="Times New Roman"/>
      <w:sz w:val="24"/>
      <w:szCs w:val="24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E567B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67B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67B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67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67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679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Oumou Boukari</cp:lastModifiedBy>
  <cp:revision>3</cp:revision>
  <dcterms:created xsi:type="dcterms:W3CDTF">2025-06-12T10:49:00Z</dcterms:created>
  <dcterms:modified xsi:type="dcterms:W3CDTF">2025-06-12T10:50:00Z</dcterms:modified>
  <cp:category/>
</cp:coreProperties>
</file>